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0D0BD" w14:textId="77777777" w:rsidR="00FD4941" w:rsidRDefault="00982BD1">
      <w:pPr>
        <w:spacing w:before="62"/>
        <w:ind w:left="222" w:right="103"/>
        <w:jc w:val="center"/>
        <w:rPr>
          <w:b/>
          <w:sz w:val="32"/>
        </w:rPr>
      </w:pPr>
      <w:r>
        <w:rPr>
          <w:b/>
          <w:sz w:val="32"/>
        </w:rPr>
        <w:t>Khed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Taluka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Shikshan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Prasarak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Mandal’s</w:t>
      </w:r>
    </w:p>
    <w:p w14:paraId="79F4A5DE" w14:textId="77777777" w:rsidR="00FD4941" w:rsidRDefault="00982BD1">
      <w:pPr>
        <w:spacing w:before="187"/>
        <w:ind w:left="227" w:right="103"/>
        <w:jc w:val="center"/>
        <w:rPr>
          <w:b/>
          <w:sz w:val="3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 wp14:anchorId="06B0CA28" wp14:editId="4748119C">
            <wp:simplePos x="0" y="0"/>
            <wp:positionH relativeFrom="page">
              <wp:posOffset>2914650</wp:posOffset>
            </wp:positionH>
            <wp:positionV relativeFrom="paragraph">
              <wp:posOffset>636270</wp:posOffset>
            </wp:positionV>
            <wp:extent cx="2021840" cy="17621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Hutatma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Rajguru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Mahavidyalaya,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Rajgurunagar,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410505</w:t>
      </w:r>
    </w:p>
    <w:p w14:paraId="398C333B" w14:textId="77777777" w:rsidR="00FD4941" w:rsidRDefault="00982BD1">
      <w:pPr>
        <w:pStyle w:val="BodyText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>TYBBA(CA)</w:t>
      </w:r>
    </w:p>
    <w:p w14:paraId="52962265" w14:textId="77777777" w:rsidR="00FD4941" w:rsidRDefault="00982BD1">
      <w:pPr>
        <w:pStyle w:val="BodyText"/>
        <w:jc w:val="center"/>
        <w:rPr>
          <w:b/>
          <w:sz w:val="20"/>
        </w:rPr>
      </w:pPr>
      <w:r>
        <w:rPr>
          <w:b/>
          <w:sz w:val="28"/>
        </w:rPr>
        <w:t>A</w:t>
      </w:r>
    </w:p>
    <w:p w14:paraId="64B24CDD" w14:textId="77777777" w:rsidR="00FD4941" w:rsidRDefault="00982BD1">
      <w:pPr>
        <w:spacing w:before="183" w:line="381" w:lineRule="auto"/>
        <w:ind w:left="3727" w:right="3599"/>
        <w:jc w:val="center"/>
        <w:rPr>
          <w:b/>
          <w:sz w:val="28"/>
        </w:rPr>
      </w:pPr>
      <w:r>
        <w:rPr>
          <w:b/>
          <w:sz w:val="28"/>
        </w:rPr>
        <w:t>Project Report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</w:t>
      </w:r>
    </w:p>
    <w:p w14:paraId="273BA1C3" w14:textId="6D91512F" w:rsidR="00FD4941" w:rsidRDefault="00982BD1">
      <w:pPr>
        <w:spacing w:line="313" w:lineRule="exact"/>
        <w:ind w:left="227" w:right="10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A0311A">
        <w:rPr>
          <w:b/>
          <w:sz w:val="32"/>
          <w:szCs w:val="32"/>
        </w:rPr>
        <w:t>E-commerce Bussiness</w:t>
      </w:r>
      <w:r>
        <w:rPr>
          <w:b/>
          <w:sz w:val="32"/>
          <w:szCs w:val="32"/>
        </w:rPr>
        <w:t>”</w:t>
      </w:r>
    </w:p>
    <w:p w14:paraId="35B989C3" w14:textId="77777777" w:rsidR="00FD4941" w:rsidRDefault="00982BD1">
      <w:pPr>
        <w:spacing w:before="1"/>
        <w:ind w:right="103"/>
        <w:jc w:val="center"/>
        <w:rPr>
          <w:b/>
          <w:sz w:val="28"/>
        </w:rPr>
      </w:pP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By,</w:t>
      </w:r>
    </w:p>
    <w:p w14:paraId="29E6C21A" w14:textId="30A64D52" w:rsidR="00FD4941" w:rsidRDefault="00982BD1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>Name:-</w:t>
      </w:r>
      <w:r w:rsidR="00EF420A">
        <w:rPr>
          <w:b/>
          <w:sz w:val="30"/>
        </w:rPr>
        <w:t>Mathe Shraddha Sharad</w:t>
      </w:r>
    </w:p>
    <w:p w14:paraId="14B12522" w14:textId="648BB133" w:rsidR="00FD4941" w:rsidRPr="00EF420A" w:rsidRDefault="00BD6A78">
      <w:pPr>
        <w:pStyle w:val="BodyText"/>
        <w:spacing w:before="2"/>
        <w:jc w:val="center"/>
        <w:rPr>
          <w:b/>
          <w:sz w:val="28"/>
          <w:szCs w:val="28"/>
        </w:rPr>
      </w:pPr>
      <w:r>
        <w:rPr>
          <w:b/>
          <w:sz w:val="30"/>
        </w:rPr>
        <w:t xml:space="preserve"> </w:t>
      </w:r>
      <w:r w:rsidR="00A0311A">
        <w:rPr>
          <w:b/>
          <w:sz w:val="28"/>
          <w:szCs w:val="28"/>
        </w:rPr>
        <w:t>Roll No</w:t>
      </w:r>
      <w:r w:rsidR="00982BD1" w:rsidRPr="00EF420A">
        <w:rPr>
          <w:b/>
          <w:sz w:val="28"/>
          <w:szCs w:val="28"/>
        </w:rPr>
        <w:t>-</w:t>
      </w:r>
      <w:r w:rsidR="00EF420A" w:rsidRPr="00EF420A">
        <w:rPr>
          <w:b/>
          <w:sz w:val="28"/>
          <w:szCs w:val="28"/>
        </w:rPr>
        <w:t>42</w:t>
      </w:r>
    </w:p>
    <w:p w14:paraId="6AEA39FA" w14:textId="77777777" w:rsidR="00FD4941" w:rsidRDefault="00982BD1">
      <w:pPr>
        <w:spacing w:before="1" w:line="381" w:lineRule="auto"/>
        <w:ind w:right="1891"/>
        <w:jc w:val="center"/>
        <w:rPr>
          <w:b/>
          <w:sz w:val="28"/>
          <w:lang w:val="en-IN"/>
        </w:rPr>
      </w:pPr>
      <w:r>
        <w:rPr>
          <w:b/>
          <w:sz w:val="28"/>
        </w:rPr>
        <w:t xml:space="preserve">                        </w:t>
      </w:r>
      <w:r>
        <w:rPr>
          <w:b/>
          <w:sz w:val="28"/>
          <w:lang w:val="en-IN"/>
        </w:rPr>
        <w:t xml:space="preserve">       </w:t>
      </w:r>
      <w:r>
        <w:rPr>
          <w:b/>
          <w:sz w:val="28"/>
        </w:rPr>
        <w:t xml:space="preserve"> Under</w:t>
      </w:r>
      <w:r>
        <w:rPr>
          <w:b/>
          <w:sz w:val="28"/>
          <w:lang w:val="en-IN"/>
        </w:rPr>
        <w:t xml:space="preserve"> Guidance</w:t>
      </w:r>
    </w:p>
    <w:p w14:paraId="36BF279A" w14:textId="77777777" w:rsidR="00FD4941" w:rsidRDefault="00BD6A78">
      <w:pPr>
        <w:spacing w:before="183" w:line="379" w:lineRule="auto"/>
        <w:ind w:left="2646" w:right="2524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  </w:t>
      </w:r>
      <w:r w:rsidR="00982BD1">
        <w:rPr>
          <w:b/>
          <w:sz w:val="28"/>
          <w:lang w:val="en-IN"/>
        </w:rPr>
        <w:t xml:space="preserve">Prof.R.S.Jadhav </w:t>
      </w:r>
    </w:p>
    <w:p w14:paraId="5E5F1B7B" w14:textId="77777777" w:rsidR="00FD4941" w:rsidRDefault="00FD4941">
      <w:pPr>
        <w:spacing w:before="183" w:line="379" w:lineRule="auto"/>
        <w:ind w:left="2646" w:right="2524"/>
        <w:jc w:val="center"/>
        <w:rPr>
          <w:b/>
          <w:sz w:val="28"/>
        </w:rPr>
      </w:pPr>
    </w:p>
    <w:p w14:paraId="01AE240A" w14:textId="77777777" w:rsidR="00FD4941" w:rsidRDefault="00FD494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0A94BC2" w14:textId="77777777" w:rsidR="00FD4941" w:rsidRDefault="00FD494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9CC06D4" w14:textId="77777777" w:rsidR="00FD4941" w:rsidRDefault="00982BD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Introduction:-</w:t>
      </w:r>
    </w:p>
    <w:p w14:paraId="5D6AB76F" w14:textId="73C4B191" w:rsidR="00EF420A" w:rsidRDefault="00A0311A" w:rsidP="00EF420A">
      <w:pPr>
        <w:rPr>
          <w:rFonts w:ascii="Arial" w:hAnsi="Arial" w:cs="Arial"/>
          <w:sz w:val="24"/>
          <w:szCs w:val="24"/>
        </w:rPr>
      </w:pPr>
      <w:r w:rsidRPr="00A0311A">
        <w:rPr>
          <w:rFonts w:ascii="Arial" w:hAnsi="Arial" w:cs="Arial"/>
          <w:sz w:val="24"/>
          <w:szCs w:val="24"/>
        </w:rPr>
        <w:t>E-commerce business models define how online businesses deliver products or services to customers. They vary based on the type of transactions and the parties involved.</w:t>
      </w:r>
    </w:p>
    <w:p w14:paraId="173089FC" w14:textId="77777777" w:rsidR="004A3903" w:rsidRPr="00A0311A" w:rsidRDefault="004A3903" w:rsidP="00EF420A">
      <w:pPr>
        <w:rPr>
          <w:rFonts w:ascii="Arial" w:hAnsi="Arial" w:cs="Arial"/>
          <w:sz w:val="24"/>
          <w:szCs w:val="24"/>
        </w:rPr>
      </w:pPr>
    </w:p>
    <w:p w14:paraId="2C97F617" w14:textId="6AA42246" w:rsidR="00EF420A" w:rsidRDefault="00982BD1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Literature Review:-</w:t>
      </w:r>
    </w:p>
    <w:p w14:paraId="35C3B5FD" w14:textId="261FCB47" w:rsidR="00A0311A" w:rsidRDefault="00A0311A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0311A">
        <w:rPr>
          <w:rFonts w:ascii="Arial" w:hAnsi="Arial" w:cs="Arial"/>
          <w:bCs/>
          <w:color w:val="000000" w:themeColor="text1"/>
          <w:sz w:val="24"/>
          <w:szCs w:val="24"/>
        </w:rPr>
        <w:t>A literature review is a summary of existing research on a topic. It helps to understand what has already been studied and identifies gaps for further research. In the case of e-commerce business models, a literature review looks at different types of business models, their success factors, challenges, and future trends based on previous studies.</w:t>
      </w:r>
    </w:p>
    <w:p w14:paraId="3C2A4FA8" w14:textId="77777777" w:rsidR="004A3903" w:rsidRPr="00A0311A" w:rsidRDefault="004A3903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0E4CE9F" w14:textId="6477862D" w:rsidR="00EF420A" w:rsidRDefault="00982BD1" w:rsidP="00EF420A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Objectives of Study:-</w:t>
      </w:r>
      <w:r w:rsidR="00EF420A" w:rsidRPr="00EF420A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817BD7" w14:textId="77777777" w:rsidR="00A0311A" w:rsidRDefault="00A0311A" w:rsidP="00A031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0311A">
        <w:rPr>
          <w:rFonts w:ascii="Arial" w:hAnsi="Arial" w:cs="Arial"/>
          <w:bCs/>
          <w:color w:val="000000" w:themeColor="text1"/>
          <w:sz w:val="24"/>
          <w:szCs w:val="24"/>
        </w:rPr>
        <w:t>Understand different e-commerce business models.</w:t>
      </w:r>
    </w:p>
    <w:p w14:paraId="3F4F6FFF" w14:textId="13908E60" w:rsidR="00A0311A" w:rsidRDefault="00A0311A" w:rsidP="00A031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0311A">
        <w:rPr>
          <w:rFonts w:ascii="Arial" w:hAnsi="Arial" w:cs="Arial"/>
          <w:bCs/>
          <w:color w:val="000000" w:themeColor="text1"/>
          <w:sz w:val="24"/>
          <w:szCs w:val="24"/>
        </w:rPr>
        <w:t xml:space="preserve"> Analyze the advantages and limitations of each model.</w:t>
      </w:r>
    </w:p>
    <w:p w14:paraId="58634A88" w14:textId="6A2D1166" w:rsidR="00A0311A" w:rsidRDefault="00A0311A" w:rsidP="00A031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0311A">
        <w:rPr>
          <w:rFonts w:ascii="Arial" w:hAnsi="Arial" w:cs="Arial"/>
          <w:bCs/>
          <w:color w:val="000000" w:themeColor="text1"/>
          <w:sz w:val="24"/>
          <w:szCs w:val="24"/>
        </w:rPr>
        <w:t>Explore the role of technology in shaping e-commerce</w:t>
      </w:r>
      <w:r w:rsidRPr="00A0311A">
        <w:rPr>
          <w:rFonts w:ascii="Arial" w:hAnsi="Arial" w:cs="Arial"/>
          <w:bCs/>
          <w:color w:val="000000" w:themeColor="text1"/>
          <w:sz w:val="24"/>
          <w:szCs w:val="24"/>
        </w:rPr>
        <w:t xml:space="preserve">   </w:t>
      </w:r>
      <w:r w:rsidRPr="00A0311A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3E3EA1F8" w14:textId="77777777" w:rsidR="004A3903" w:rsidRPr="00A0311A" w:rsidRDefault="004A3903" w:rsidP="00A031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150334A" w14:textId="659EEAA5" w:rsidR="00B97F4A" w:rsidRPr="00B97F4A" w:rsidRDefault="00982BD1" w:rsidP="00B97F4A">
      <w:pPr>
        <w:spacing w:line="36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Area of Study</w:t>
      </w:r>
      <w:r>
        <w:rPr>
          <w:rFonts w:ascii="Arial" w:hAnsi="Arial" w:cs="Arial"/>
          <w:b/>
          <w:color w:val="000000" w:themeColor="text1"/>
        </w:rPr>
        <w:t>:-</w:t>
      </w:r>
    </w:p>
    <w:p w14:paraId="2FBF1DEC" w14:textId="77777777" w:rsidR="00A0311A" w:rsidRPr="00B97F4A" w:rsidRDefault="00A0311A" w:rsidP="00B97F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B97F4A">
        <w:rPr>
          <w:rFonts w:ascii="Arial" w:hAnsi="Arial" w:cs="Arial"/>
          <w:b/>
          <w:color w:val="000000" w:themeColor="text1"/>
          <w:sz w:val="24"/>
          <w:szCs w:val="24"/>
        </w:rPr>
        <w:t>Success Factors in E-commerce</w:t>
      </w:r>
    </w:p>
    <w:p w14:paraId="5A508FB4" w14:textId="4588B2FE" w:rsidR="00A0311A" w:rsidRDefault="00A0311A" w:rsidP="00B97F4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97F4A">
        <w:rPr>
          <w:rFonts w:ascii="Arial" w:hAnsi="Arial" w:cs="Arial"/>
          <w:bCs/>
          <w:color w:val="000000" w:themeColor="text1"/>
          <w:sz w:val="24"/>
          <w:szCs w:val="24"/>
        </w:rPr>
        <w:t>Marketing Strategies – SEO, social media ads, influencer marketing.</w:t>
      </w:r>
    </w:p>
    <w:p w14:paraId="5FA5E46D" w14:textId="0383ADCD" w:rsidR="00A0311A" w:rsidRDefault="00B97F4A" w:rsidP="00A0311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97F4A">
        <w:rPr>
          <w:rFonts w:ascii="Arial" w:hAnsi="Arial" w:cs="Arial"/>
          <w:bCs/>
          <w:color w:val="000000" w:themeColor="text1"/>
          <w:sz w:val="24"/>
          <w:szCs w:val="24"/>
        </w:rPr>
        <w:t>Logistics &amp; Delivery – Fast shipping, proper inventory management</w:t>
      </w:r>
    </w:p>
    <w:p w14:paraId="6DAF3A75" w14:textId="45E0D4DB" w:rsidR="00B97F4A" w:rsidRDefault="00B97F4A" w:rsidP="00B97F4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B97F4A">
        <w:rPr>
          <w:rFonts w:ascii="Arial" w:hAnsi="Arial" w:cs="Arial"/>
          <w:bCs/>
          <w:color w:val="000000" w:themeColor="text1"/>
          <w:sz w:val="24"/>
          <w:szCs w:val="24"/>
        </w:rPr>
        <w:t>Secure Payments – Safe online transactions, fraud prevention</w:t>
      </w:r>
      <w:r w:rsidRPr="00B97F4A">
        <w:rPr>
          <w:rFonts w:ascii="Arial" w:hAnsi="Arial" w:cs="Arial"/>
          <w:b/>
          <w:color w:val="000000" w:themeColor="text1"/>
        </w:rPr>
        <w:t>.</w:t>
      </w:r>
    </w:p>
    <w:p w14:paraId="054AE258" w14:textId="77777777" w:rsidR="004A3903" w:rsidRPr="004A3903" w:rsidRDefault="004A3903" w:rsidP="004A3903">
      <w:pPr>
        <w:spacing w:line="36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4D9FB59" w14:textId="77777777" w:rsidR="004A3903" w:rsidRPr="004A3903" w:rsidRDefault="004A3903" w:rsidP="004A3903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98C53B5" w14:textId="77777777" w:rsidR="004A3903" w:rsidRPr="004A3903" w:rsidRDefault="004A3903" w:rsidP="004A3903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60D49F" w14:textId="77777777" w:rsidR="00B97F4A" w:rsidRPr="004A3903" w:rsidRDefault="00B97F4A" w:rsidP="004A390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A3903">
        <w:rPr>
          <w:rFonts w:ascii="Arial" w:hAnsi="Arial" w:cs="Arial"/>
          <w:b/>
          <w:color w:val="000000" w:themeColor="text1"/>
          <w:sz w:val="24"/>
          <w:szCs w:val="24"/>
        </w:rPr>
        <w:t>Challenges and Future Trends</w:t>
      </w:r>
    </w:p>
    <w:p w14:paraId="6EC9986C" w14:textId="37959A60" w:rsidR="00B97F4A" w:rsidRPr="00B97F4A" w:rsidRDefault="00B97F4A" w:rsidP="00B97F4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B97F4A">
        <w:rPr>
          <w:rFonts w:ascii="Arial" w:hAnsi="Arial" w:cs="Arial"/>
          <w:bCs/>
          <w:color w:val="000000" w:themeColor="text1"/>
          <w:sz w:val="24"/>
          <w:szCs w:val="24"/>
        </w:rPr>
        <w:t>Cybersecurity risks and fraud.</w:t>
      </w:r>
    </w:p>
    <w:p w14:paraId="46E95E12" w14:textId="77777777" w:rsidR="00B97F4A" w:rsidRPr="004A3903" w:rsidRDefault="00B97F4A" w:rsidP="004A390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3903">
        <w:rPr>
          <w:rFonts w:ascii="Arial" w:hAnsi="Arial" w:cs="Arial"/>
          <w:bCs/>
          <w:color w:val="000000" w:themeColor="text1"/>
          <w:sz w:val="24"/>
          <w:szCs w:val="24"/>
        </w:rPr>
        <w:t>Increasing competition.</w:t>
      </w:r>
    </w:p>
    <w:p w14:paraId="01CAB5AE" w14:textId="77777777" w:rsidR="00B97F4A" w:rsidRPr="00B97F4A" w:rsidRDefault="00B97F4A" w:rsidP="00B97F4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97F4A">
        <w:rPr>
          <w:rFonts w:ascii="Arial" w:hAnsi="Arial" w:cs="Arial"/>
          <w:bCs/>
          <w:color w:val="000000" w:themeColor="text1"/>
          <w:sz w:val="24"/>
          <w:szCs w:val="24"/>
        </w:rPr>
        <w:t>AI-driven shopping experiences.</w:t>
      </w:r>
    </w:p>
    <w:p w14:paraId="39ECD843" w14:textId="77777777" w:rsidR="004A3903" w:rsidRDefault="004A3903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165879D" w14:textId="43826E14" w:rsidR="00FD4941" w:rsidRDefault="00982BD1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Research Methodology:- </w:t>
      </w:r>
    </w:p>
    <w:p w14:paraId="29FF8A7E" w14:textId="62D7F790" w:rsidR="00B97F4A" w:rsidRDefault="00B97F4A" w:rsidP="00B97F4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7F4A">
        <w:rPr>
          <w:rFonts w:ascii="Arial" w:hAnsi="Arial" w:cs="Arial"/>
          <w:color w:val="000000" w:themeColor="text1"/>
          <w:sz w:val="24"/>
          <w:szCs w:val="24"/>
        </w:rPr>
        <w:t>Market research.</w:t>
      </w:r>
    </w:p>
    <w:p w14:paraId="6720E93F" w14:textId="77777777" w:rsidR="00B97F4A" w:rsidRPr="00B97F4A" w:rsidRDefault="00B97F4A" w:rsidP="00B97F4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7F4A">
        <w:rPr>
          <w:rFonts w:ascii="Arial" w:hAnsi="Arial" w:cs="Arial"/>
          <w:color w:val="000000" w:themeColor="text1"/>
          <w:sz w:val="24"/>
          <w:szCs w:val="24"/>
        </w:rPr>
        <w:t>Case study analysis.</w:t>
      </w:r>
    </w:p>
    <w:p w14:paraId="1131ADCD" w14:textId="26A6B3EB" w:rsidR="00FD4941" w:rsidRDefault="00B97F4A" w:rsidP="00EF420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7F4A">
        <w:rPr>
          <w:rFonts w:ascii="Arial" w:hAnsi="Arial" w:cs="Arial"/>
          <w:color w:val="000000" w:themeColor="text1"/>
          <w:sz w:val="24"/>
          <w:szCs w:val="24"/>
        </w:rPr>
        <w:t>Performance evaluation of different models</w:t>
      </w:r>
    </w:p>
    <w:p w14:paraId="0DF8B75E" w14:textId="77777777" w:rsidR="004A3903" w:rsidRPr="004A3903" w:rsidRDefault="004A3903" w:rsidP="004A3903">
      <w:pPr>
        <w:spacing w:line="360" w:lineRule="auto"/>
        <w:ind w:left="494"/>
        <w:rPr>
          <w:rFonts w:ascii="Arial" w:hAnsi="Arial" w:cs="Arial"/>
          <w:color w:val="000000" w:themeColor="text1"/>
          <w:sz w:val="24"/>
          <w:szCs w:val="24"/>
        </w:rPr>
      </w:pPr>
    </w:p>
    <w:p w14:paraId="39E549BF" w14:textId="77777777" w:rsidR="00FD4941" w:rsidRDefault="00982BD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Strength and Concerns:-</w:t>
      </w:r>
    </w:p>
    <w:p w14:paraId="5577201D" w14:textId="13CD3918" w:rsidR="00EF420A" w:rsidRDefault="00EF420A" w:rsidP="00162CB3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162CB3">
        <w:rPr>
          <w:rFonts w:ascii="Arial" w:hAnsi="Arial" w:cs="Arial"/>
          <w:b/>
          <w:bCs/>
          <w:sz w:val="24"/>
          <w:szCs w:val="24"/>
        </w:rPr>
        <w:t>Strength</w:t>
      </w:r>
      <w:r w:rsidR="004A3903">
        <w:rPr>
          <w:rFonts w:ascii="Arial" w:hAnsi="Arial" w:cs="Arial"/>
          <w:b/>
          <w:bCs/>
          <w:sz w:val="24"/>
          <w:szCs w:val="24"/>
        </w:rPr>
        <w:t>s</w:t>
      </w:r>
    </w:p>
    <w:p w14:paraId="1D6C9014" w14:textId="77777777" w:rsidR="00B97F4A" w:rsidRPr="00B97F4A" w:rsidRDefault="00B97F4A" w:rsidP="00B97F4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>Global reach.</w:t>
      </w:r>
    </w:p>
    <w:p w14:paraId="68E01C71" w14:textId="48918D61" w:rsidR="00B97F4A" w:rsidRPr="00B97F4A" w:rsidRDefault="00B97F4A" w:rsidP="00B97F4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>24/7 availability.</w:t>
      </w:r>
    </w:p>
    <w:p w14:paraId="12380E0A" w14:textId="6E437B50" w:rsidR="00B97F4A" w:rsidRDefault="00B97F4A" w:rsidP="00B97F4A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 xml:space="preserve"> </w:t>
      </w:r>
      <w:r w:rsidRPr="00B97F4A">
        <w:rPr>
          <w:rFonts w:ascii="Arial" w:hAnsi="Arial" w:cs="Arial"/>
          <w:sz w:val="24"/>
          <w:szCs w:val="24"/>
        </w:rPr>
        <w:t>Lower operational costs</w:t>
      </w:r>
    </w:p>
    <w:p w14:paraId="2DDE9F3B" w14:textId="77777777" w:rsidR="00B97F4A" w:rsidRPr="00B97F4A" w:rsidRDefault="00B97F4A" w:rsidP="00B97F4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5BAE929" w14:textId="7233C4B0" w:rsidR="00B97F4A" w:rsidRPr="00B97F4A" w:rsidRDefault="00EF420A" w:rsidP="00B97F4A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162CB3">
        <w:rPr>
          <w:rFonts w:ascii="Arial" w:hAnsi="Arial" w:cs="Arial"/>
          <w:b/>
          <w:bCs/>
          <w:sz w:val="24"/>
          <w:szCs w:val="24"/>
        </w:rPr>
        <w:t>Concern</w:t>
      </w:r>
      <w:r w:rsidR="004A3903">
        <w:rPr>
          <w:rFonts w:ascii="Arial" w:hAnsi="Arial" w:cs="Arial"/>
          <w:b/>
          <w:bCs/>
          <w:sz w:val="24"/>
          <w:szCs w:val="24"/>
        </w:rPr>
        <w:t xml:space="preserve">s </w:t>
      </w:r>
      <w:bookmarkStart w:id="0" w:name="_GoBack"/>
      <w:bookmarkEnd w:id="0"/>
    </w:p>
    <w:p w14:paraId="6D782CEC" w14:textId="77777777" w:rsidR="00B97F4A" w:rsidRPr="00B97F4A" w:rsidRDefault="00B97F4A" w:rsidP="00B97F4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>Cybersecurity threats.</w:t>
      </w:r>
    </w:p>
    <w:p w14:paraId="36604E79" w14:textId="77777777" w:rsidR="00B97F4A" w:rsidRPr="00B97F4A" w:rsidRDefault="00B97F4A" w:rsidP="00B97F4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>- Logistics and delivery challenges.</w:t>
      </w:r>
    </w:p>
    <w:p w14:paraId="508F54F4" w14:textId="27AF51CC" w:rsidR="00B97F4A" w:rsidRPr="00162CB3" w:rsidRDefault="00B97F4A" w:rsidP="00B97F4A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>- Customer trust issues</w:t>
      </w:r>
      <w:r w:rsidRPr="00B97F4A">
        <w:rPr>
          <w:rFonts w:ascii="Arial" w:hAnsi="Arial" w:cs="Arial"/>
          <w:b/>
          <w:bCs/>
          <w:sz w:val="24"/>
          <w:szCs w:val="24"/>
        </w:rPr>
        <w:t>.</w:t>
      </w:r>
    </w:p>
    <w:p w14:paraId="1F8429AE" w14:textId="2C3FC6D0" w:rsidR="00162CB3" w:rsidRPr="00162CB3" w:rsidRDefault="00982BD1" w:rsidP="00162CB3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References:-</w:t>
      </w:r>
    </w:p>
    <w:p w14:paraId="6285F1BA" w14:textId="3872EE99" w:rsidR="00B97F4A" w:rsidRPr="00B97F4A" w:rsidRDefault="00B97F4A" w:rsidP="004A3903">
      <w:p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 xml:space="preserve"> Shopify E-Commerce Trends Report.</w:t>
      </w:r>
    </w:p>
    <w:p w14:paraId="47974AE8" w14:textId="577B838F" w:rsidR="00B97F4A" w:rsidRPr="00B97F4A" w:rsidRDefault="00B97F4A" w:rsidP="004A3903">
      <w:p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 xml:space="preserve"> Statista E-Commerce Statistics.</w:t>
      </w:r>
    </w:p>
    <w:p w14:paraId="1221740F" w14:textId="2C3841C5" w:rsidR="00B97F4A" w:rsidRPr="00B97F4A" w:rsidRDefault="00B97F4A" w:rsidP="004A3903">
      <w:p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 xml:space="preserve"> Amazon Business Model Insights.</w:t>
      </w:r>
    </w:p>
    <w:p w14:paraId="7DF3A293" w14:textId="053FE269" w:rsidR="00FD4941" w:rsidRDefault="00B97F4A" w:rsidP="004A3903">
      <w:pPr>
        <w:rPr>
          <w:rFonts w:ascii="Arial" w:hAnsi="Arial" w:cs="Arial"/>
          <w:sz w:val="24"/>
          <w:szCs w:val="24"/>
        </w:rPr>
      </w:pPr>
      <w:r w:rsidRPr="00B97F4A">
        <w:rPr>
          <w:rFonts w:ascii="Arial" w:hAnsi="Arial" w:cs="Arial"/>
          <w:sz w:val="24"/>
          <w:szCs w:val="24"/>
        </w:rPr>
        <w:t xml:space="preserve"> eBay Annual Report.</w:t>
      </w:r>
    </w:p>
    <w:sectPr w:rsidR="00FD49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629C8" w14:textId="77777777" w:rsidR="00D41ACE" w:rsidRDefault="00D41ACE">
      <w:pPr>
        <w:spacing w:line="240" w:lineRule="auto"/>
      </w:pPr>
      <w:r>
        <w:separator/>
      </w:r>
    </w:p>
  </w:endnote>
  <w:endnote w:type="continuationSeparator" w:id="0">
    <w:p w14:paraId="2578C604" w14:textId="77777777" w:rsidR="00D41ACE" w:rsidRDefault="00D41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AEE37" w14:textId="77777777" w:rsidR="00D41ACE" w:rsidRDefault="00D41ACE">
      <w:pPr>
        <w:spacing w:after="0"/>
      </w:pPr>
      <w:r>
        <w:separator/>
      </w:r>
    </w:p>
  </w:footnote>
  <w:footnote w:type="continuationSeparator" w:id="0">
    <w:p w14:paraId="72356508" w14:textId="77777777" w:rsidR="00D41ACE" w:rsidRDefault="00D41A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B73ECE"/>
    <w:multiLevelType w:val="hybridMultilevel"/>
    <w:tmpl w:val="2954D854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7" w15:restartNumberingAfterBreak="0">
    <w:nsid w:val="083629B3"/>
    <w:multiLevelType w:val="hybridMultilevel"/>
    <w:tmpl w:val="008E9690"/>
    <w:lvl w:ilvl="0" w:tplc="40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8" w15:restartNumberingAfterBreak="0">
    <w:nsid w:val="0BE21E79"/>
    <w:multiLevelType w:val="multilevel"/>
    <w:tmpl w:val="0BE21E79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0E4F126D"/>
    <w:multiLevelType w:val="hybridMultilevel"/>
    <w:tmpl w:val="1196E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CFA6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04E88"/>
    <w:multiLevelType w:val="hybridMultilevel"/>
    <w:tmpl w:val="1E983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B5B71"/>
    <w:multiLevelType w:val="hybridMultilevel"/>
    <w:tmpl w:val="CD2A6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65EDA"/>
    <w:multiLevelType w:val="multilevel"/>
    <w:tmpl w:val="16765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D39B2"/>
    <w:multiLevelType w:val="multilevel"/>
    <w:tmpl w:val="17DD39B2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 w15:restartNumberingAfterBreak="0">
    <w:nsid w:val="1F64092C"/>
    <w:multiLevelType w:val="hybridMultilevel"/>
    <w:tmpl w:val="04582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91F44"/>
    <w:multiLevelType w:val="multilevel"/>
    <w:tmpl w:val="20A91F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2BE5"/>
    <w:multiLevelType w:val="hybridMultilevel"/>
    <w:tmpl w:val="2FEE21B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8DC1BD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07962"/>
    <w:multiLevelType w:val="multilevel"/>
    <w:tmpl w:val="3AD079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80C85"/>
    <w:multiLevelType w:val="multilevel"/>
    <w:tmpl w:val="45580C8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C0B76"/>
    <w:multiLevelType w:val="hybridMultilevel"/>
    <w:tmpl w:val="F63AC7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36A0E"/>
    <w:multiLevelType w:val="hybridMultilevel"/>
    <w:tmpl w:val="E53CB8B0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1" w15:restartNumberingAfterBreak="0">
    <w:nsid w:val="770019C5"/>
    <w:multiLevelType w:val="multilevel"/>
    <w:tmpl w:val="770019C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B4496"/>
    <w:multiLevelType w:val="hybridMultilevel"/>
    <w:tmpl w:val="BE80CC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5"/>
  </w:num>
  <w:num w:numId="8">
    <w:abstractNumId w:val="12"/>
  </w:num>
  <w:num w:numId="9">
    <w:abstractNumId w:val="18"/>
  </w:num>
  <w:num w:numId="10">
    <w:abstractNumId w:val="21"/>
  </w:num>
  <w:num w:numId="11">
    <w:abstractNumId w:val="17"/>
  </w:num>
  <w:num w:numId="12">
    <w:abstractNumId w:val="13"/>
  </w:num>
  <w:num w:numId="13">
    <w:abstractNumId w:val="8"/>
  </w:num>
  <w:num w:numId="14">
    <w:abstractNumId w:val="6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16"/>
  </w:num>
  <w:num w:numId="20">
    <w:abstractNumId w:val="11"/>
  </w:num>
  <w:num w:numId="21">
    <w:abstractNumId w:val="22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0120"/>
    <w:rsid w:val="00097B0A"/>
    <w:rsid w:val="000B2580"/>
    <w:rsid w:val="0015074B"/>
    <w:rsid w:val="00162CB3"/>
    <w:rsid w:val="00170EAB"/>
    <w:rsid w:val="0026076B"/>
    <w:rsid w:val="0029639D"/>
    <w:rsid w:val="00326F90"/>
    <w:rsid w:val="00366B9B"/>
    <w:rsid w:val="00396662"/>
    <w:rsid w:val="00474C1E"/>
    <w:rsid w:val="004A3903"/>
    <w:rsid w:val="005606E7"/>
    <w:rsid w:val="00697F3E"/>
    <w:rsid w:val="00722A4B"/>
    <w:rsid w:val="008E6F66"/>
    <w:rsid w:val="00914EDE"/>
    <w:rsid w:val="00982BD1"/>
    <w:rsid w:val="009D5B94"/>
    <w:rsid w:val="00A0311A"/>
    <w:rsid w:val="00AA1D8D"/>
    <w:rsid w:val="00AC0AF1"/>
    <w:rsid w:val="00B47730"/>
    <w:rsid w:val="00B97F4A"/>
    <w:rsid w:val="00BD6A78"/>
    <w:rsid w:val="00BD7A81"/>
    <w:rsid w:val="00BE233F"/>
    <w:rsid w:val="00C4303D"/>
    <w:rsid w:val="00C5154B"/>
    <w:rsid w:val="00C8570E"/>
    <w:rsid w:val="00CB0664"/>
    <w:rsid w:val="00D41ACE"/>
    <w:rsid w:val="00DE2F61"/>
    <w:rsid w:val="00E56216"/>
    <w:rsid w:val="00E76FF3"/>
    <w:rsid w:val="00EA66AA"/>
    <w:rsid w:val="00EF420A"/>
    <w:rsid w:val="00FC2BBF"/>
    <w:rsid w:val="00FC693F"/>
    <w:rsid w:val="00FD4941"/>
    <w:rsid w:val="40B70310"/>
    <w:rsid w:val="5D0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CDF129"/>
  <w14:defaultImageDpi w14:val="300"/>
  <w15:docId w15:val="{FE719831-960A-404E-A73F-29312EA7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FAEB9E-5203-42FD-9D2B-74CA01D9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sakshi mathe</cp:lastModifiedBy>
  <cp:revision>2</cp:revision>
  <cp:lastPrinted>2025-02-25T09:46:00Z</cp:lastPrinted>
  <dcterms:created xsi:type="dcterms:W3CDTF">2025-02-28T17:30:00Z</dcterms:created>
  <dcterms:modified xsi:type="dcterms:W3CDTF">2025-02-28T17:30:00Z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1F12DBFE6492478B81CA39649526636D_13</vt:lpwstr>
  </property>
</Properties>
</file>