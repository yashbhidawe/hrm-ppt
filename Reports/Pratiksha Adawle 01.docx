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7FB" w:rsidRDefault="004377FB" w:rsidP="004377FB">
      <w:pPr>
        <w:spacing w:after="432" w:line="295" w:lineRule="auto"/>
        <w:ind w:left="10" w:right="-15"/>
        <w:jc w:val="center"/>
      </w:pPr>
      <w:proofErr w:type="spellStart"/>
      <w:r>
        <w:rPr>
          <w:rFonts w:ascii="Arial" w:eastAsia="Arial" w:hAnsi="Arial" w:cs="Arial"/>
          <w:b/>
          <w:sz w:val="36"/>
        </w:rPr>
        <w:t>Khed</w:t>
      </w:r>
      <w:proofErr w:type="spellEnd"/>
      <w:r>
        <w:rPr>
          <w:rFonts w:ascii="Arial" w:eastAsia="Arial" w:hAnsi="Arial" w:cs="Arial"/>
          <w:b/>
          <w:sz w:val="36"/>
        </w:rPr>
        <w:t xml:space="preserve"> </w:t>
      </w:r>
      <w:proofErr w:type="spellStart"/>
      <w:r>
        <w:rPr>
          <w:rFonts w:ascii="Arial" w:eastAsia="Arial" w:hAnsi="Arial" w:cs="Arial"/>
          <w:b/>
          <w:sz w:val="36"/>
        </w:rPr>
        <w:t>Taluka</w:t>
      </w:r>
      <w:proofErr w:type="spellEnd"/>
      <w:r>
        <w:rPr>
          <w:rFonts w:ascii="Arial" w:eastAsia="Arial" w:hAnsi="Arial" w:cs="Arial"/>
          <w:b/>
          <w:sz w:val="36"/>
        </w:rPr>
        <w:t xml:space="preserve"> </w:t>
      </w:r>
      <w:proofErr w:type="spellStart"/>
      <w:r>
        <w:rPr>
          <w:rFonts w:ascii="Arial" w:eastAsia="Arial" w:hAnsi="Arial" w:cs="Arial"/>
          <w:b/>
          <w:sz w:val="36"/>
        </w:rPr>
        <w:t>Shikshan</w:t>
      </w:r>
      <w:proofErr w:type="spellEnd"/>
      <w:r>
        <w:rPr>
          <w:rFonts w:ascii="Arial" w:eastAsia="Arial" w:hAnsi="Arial" w:cs="Arial"/>
          <w:b/>
          <w:sz w:val="36"/>
        </w:rPr>
        <w:t xml:space="preserve"> </w:t>
      </w:r>
      <w:bookmarkStart w:id="0" w:name="_GoBack"/>
      <w:bookmarkEnd w:id="0"/>
      <w:proofErr w:type="spellStart"/>
      <w:r>
        <w:rPr>
          <w:rFonts w:ascii="Arial" w:eastAsia="Arial" w:hAnsi="Arial" w:cs="Arial"/>
          <w:b/>
          <w:sz w:val="36"/>
        </w:rPr>
        <w:t>Prasarak</w:t>
      </w:r>
      <w:proofErr w:type="spellEnd"/>
      <w:r>
        <w:rPr>
          <w:rFonts w:ascii="Arial" w:eastAsia="Arial" w:hAnsi="Arial" w:cs="Arial"/>
          <w:b/>
          <w:sz w:val="36"/>
        </w:rPr>
        <w:t xml:space="preserve"> </w:t>
      </w:r>
      <w:proofErr w:type="spellStart"/>
      <w:r>
        <w:rPr>
          <w:rFonts w:ascii="Arial" w:eastAsia="Arial" w:hAnsi="Arial" w:cs="Arial"/>
          <w:b/>
          <w:sz w:val="36"/>
        </w:rPr>
        <w:t>Mandal’s</w:t>
      </w:r>
      <w:proofErr w:type="spellEnd"/>
      <w:r>
        <w:rPr>
          <w:rFonts w:ascii="Arial" w:eastAsia="Arial" w:hAnsi="Arial" w:cs="Arial"/>
          <w:b/>
          <w:sz w:val="36"/>
        </w:rPr>
        <w:t xml:space="preserve"> </w:t>
      </w:r>
    </w:p>
    <w:p w:rsidR="004377FB" w:rsidRPr="004377FB" w:rsidRDefault="004377FB" w:rsidP="004377FB">
      <w:pPr>
        <w:spacing w:after="432" w:line="295" w:lineRule="auto"/>
        <w:ind w:left="10" w:right="-15"/>
        <w:jc w:val="center"/>
        <w:rPr>
          <w:sz w:val="32"/>
          <w:szCs w:val="32"/>
        </w:rPr>
      </w:pPr>
      <w:proofErr w:type="spellStart"/>
      <w:r w:rsidRPr="004377FB">
        <w:rPr>
          <w:rFonts w:ascii="Arial" w:eastAsia="Arial" w:hAnsi="Arial" w:cs="Arial"/>
          <w:b/>
          <w:sz w:val="32"/>
          <w:szCs w:val="32"/>
        </w:rPr>
        <w:t>Hutatma</w:t>
      </w:r>
      <w:proofErr w:type="spellEnd"/>
      <w:r w:rsidRPr="004377FB">
        <w:rPr>
          <w:rFonts w:ascii="Arial" w:eastAsia="Arial" w:hAnsi="Arial" w:cs="Arial"/>
          <w:b/>
          <w:sz w:val="32"/>
          <w:szCs w:val="32"/>
        </w:rPr>
        <w:t xml:space="preserve"> </w:t>
      </w:r>
      <w:proofErr w:type="spellStart"/>
      <w:r w:rsidRPr="004377FB">
        <w:rPr>
          <w:rFonts w:ascii="Arial" w:eastAsia="Arial" w:hAnsi="Arial" w:cs="Arial"/>
          <w:b/>
          <w:sz w:val="32"/>
          <w:szCs w:val="32"/>
        </w:rPr>
        <w:t>Rajguru</w:t>
      </w:r>
      <w:proofErr w:type="spellEnd"/>
      <w:r w:rsidRPr="004377FB">
        <w:rPr>
          <w:rFonts w:ascii="Arial" w:eastAsia="Arial" w:hAnsi="Arial" w:cs="Arial"/>
          <w:b/>
          <w:sz w:val="32"/>
          <w:szCs w:val="32"/>
        </w:rPr>
        <w:t xml:space="preserve"> </w:t>
      </w:r>
      <w:proofErr w:type="spellStart"/>
      <w:r w:rsidRPr="004377FB">
        <w:rPr>
          <w:rFonts w:ascii="Arial" w:eastAsia="Arial" w:hAnsi="Arial" w:cs="Arial"/>
          <w:b/>
          <w:sz w:val="32"/>
          <w:szCs w:val="32"/>
        </w:rPr>
        <w:t>Mahavidyalaya</w:t>
      </w:r>
      <w:proofErr w:type="spellEnd"/>
      <w:r w:rsidRPr="004377FB">
        <w:rPr>
          <w:rFonts w:ascii="Arial" w:eastAsia="Arial" w:hAnsi="Arial" w:cs="Arial"/>
          <w:b/>
          <w:sz w:val="32"/>
          <w:szCs w:val="32"/>
        </w:rPr>
        <w:t xml:space="preserve">, </w:t>
      </w:r>
      <w:proofErr w:type="spellStart"/>
      <w:r w:rsidRPr="004377FB">
        <w:rPr>
          <w:rFonts w:ascii="Arial" w:eastAsia="Arial" w:hAnsi="Arial" w:cs="Arial"/>
          <w:b/>
          <w:sz w:val="32"/>
          <w:szCs w:val="32"/>
        </w:rPr>
        <w:t>Rajgurunagar</w:t>
      </w:r>
      <w:proofErr w:type="spellEnd"/>
      <w:r w:rsidRPr="004377FB">
        <w:rPr>
          <w:rFonts w:ascii="Arial" w:eastAsia="Arial" w:hAnsi="Arial" w:cs="Arial"/>
          <w:b/>
          <w:sz w:val="32"/>
          <w:szCs w:val="32"/>
        </w:rPr>
        <w:t xml:space="preserve">, 410505 </w:t>
      </w:r>
    </w:p>
    <w:p w:rsidR="004377FB" w:rsidRDefault="004377FB" w:rsidP="004377FB">
      <w:pPr>
        <w:spacing w:after="258" w:line="240" w:lineRule="auto"/>
        <w:jc w:val="center"/>
        <w:rPr>
          <w:rFonts w:ascii="Arial" w:eastAsia="Arial" w:hAnsi="Arial" w:cs="Arial"/>
          <w:b/>
          <w:sz w:val="28"/>
        </w:rPr>
      </w:pPr>
      <w:r>
        <w:rPr>
          <w:rFonts w:ascii="Calibri" w:eastAsia="Calibri" w:hAnsi="Calibri" w:cs="Calibri"/>
          <w:noProof/>
        </w:rPr>
        <w:drawing>
          <wp:inline distT="0" distB="0" distL="0" distR="0" wp14:anchorId="3BE4A964" wp14:editId="4E432571">
            <wp:extent cx="2740025" cy="2235200"/>
            <wp:effectExtent l="0" t="0" r="0" b="0"/>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8"/>
                    <a:stretch>
                      <a:fillRect/>
                    </a:stretch>
                  </pic:blipFill>
                  <pic:spPr>
                    <a:xfrm>
                      <a:off x="0" y="0"/>
                      <a:ext cx="2740025" cy="2235200"/>
                    </a:xfrm>
                    <a:prstGeom prst="rect">
                      <a:avLst/>
                    </a:prstGeom>
                  </pic:spPr>
                </pic:pic>
              </a:graphicData>
            </a:graphic>
          </wp:inline>
        </w:drawing>
      </w:r>
      <w:r>
        <w:rPr>
          <w:rFonts w:ascii="Arial" w:eastAsia="Arial" w:hAnsi="Arial" w:cs="Arial"/>
          <w:b/>
          <w:sz w:val="28"/>
        </w:rPr>
        <w:t xml:space="preserve"> </w:t>
      </w:r>
    </w:p>
    <w:p w:rsidR="004377FB" w:rsidRPr="00C25DEE" w:rsidRDefault="004377FB" w:rsidP="004377FB">
      <w:pPr>
        <w:spacing w:after="404" w:line="303" w:lineRule="auto"/>
        <w:ind w:left="10" w:right="-15"/>
        <w:jc w:val="center"/>
        <w:rPr>
          <w:rFonts w:ascii="Arial" w:eastAsia="Arial" w:hAnsi="Arial" w:cs="Arial"/>
          <w:b/>
          <w:sz w:val="32"/>
        </w:rPr>
      </w:pPr>
      <w:proofErr w:type="gramStart"/>
      <w:r w:rsidRPr="00C25DEE">
        <w:rPr>
          <w:rFonts w:ascii="Arial" w:eastAsia="Arial" w:hAnsi="Arial" w:cs="Arial"/>
          <w:b/>
          <w:sz w:val="32"/>
        </w:rPr>
        <w:t>TYBBA(</w:t>
      </w:r>
      <w:proofErr w:type="gramEnd"/>
      <w:r w:rsidRPr="00C25DEE">
        <w:rPr>
          <w:rFonts w:ascii="Arial" w:eastAsia="Arial" w:hAnsi="Arial" w:cs="Arial"/>
          <w:b/>
          <w:sz w:val="32"/>
        </w:rPr>
        <w:t xml:space="preserve">CA) </w:t>
      </w:r>
    </w:p>
    <w:p w:rsidR="00221EF3" w:rsidRPr="00C25DEE" w:rsidRDefault="00221EF3" w:rsidP="00A91BC8">
      <w:pPr>
        <w:spacing w:after="404" w:line="303" w:lineRule="auto"/>
        <w:ind w:left="10" w:right="-15"/>
        <w:jc w:val="center"/>
        <w:rPr>
          <w:rFonts w:ascii="Arial" w:eastAsia="Arial" w:hAnsi="Arial" w:cs="Arial"/>
          <w:b/>
          <w:sz w:val="32"/>
        </w:rPr>
      </w:pPr>
      <w:r w:rsidRPr="00C25DEE">
        <w:rPr>
          <w:rFonts w:ascii="Arial" w:eastAsia="Arial" w:hAnsi="Arial" w:cs="Arial"/>
          <w:b/>
          <w:sz w:val="32"/>
        </w:rPr>
        <w:t>A Project Report On</w:t>
      </w:r>
    </w:p>
    <w:p w:rsidR="00221EF3" w:rsidRPr="00C25DEE" w:rsidRDefault="00221EF3" w:rsidP="004377FB">
      <w:pPr>
        <w:spacing w:after="404" w:line="303" w:lineRule="auto"/>
        <w:ind w:left="10" w:right="-15"/>
        <w:jc w:val="center"/>
        <w:rPr>
          <w:rFonts w:ascii="Arial" w:eastAsia="Arial" w:hAnsi="Arial" w:cs="Arial"/>
          <w:b/>
          <w:sz w:val="28"/>
          <w:szCs w:val="28"/>
        </w:rPr>
      </w:pPr>
      <w:r w:rsidRPr="00C25DEE">
        <w:rPr>
          <w:rFonts w:ascii="Arial" w:eastAsia="Arial" w:hAnsi="Arial" w:cs="Arial"/>
          <w:b/>
          <w:sz w:val="28"/>
          <w:szCs w:val="28"/>
        </w:rPr>
        <w:t xml:space="preserve"> </w:t>
      </w:r>
      <w:proofErr w:type="gramStart"/>
      <w:r w:rsidRPr="00C25DEE">
        <w:rPr>
          <w:rFonts w:ascii="Arial" w:eastAsia="Arial" w:hAnsi="Arial" w:cs="Arial"/>
          <w:b/>
          <w:sz w:val="28"/>
          <w:szCs w:val="28"/>
        </w:rPr>
        <w:t>“ QR</w:t>
      </w:r>
      <w:proofErr w:type="gramEnd"/>
      <w:r w:rsidRPr="00C25DEE">
        <w:rPr>
          <w:rFonts w:ascii="Arial" w:eastAsia="Arial" w:hAnsi="Arial" w:cs="Arial"/>
          <w:b/>
          <w:sz w:val="28"/>
          <w:szCs w:val="28"/>
        </w:rPr>
        <w:t xml:space="preserve"> Scanning ”</w:t>
      </w:r>
    </w:p>
    <w:p w:rsidR="00221EF3" w:rsidRPr="00C25DEE" w:rsidRDefault="00221EF3" w:rsidP="00221EF3">
      <w:pPr>
        <w:spacing w:after="404" w:line="303" w:lineRule="auto"/>
        <w:ind w:left="10" w:right="-15"/>
        <w:jc w:val="center"/>
        <w:rPr>
          <w:rFonts w:ascii="Arial" w:hAnsi="Arial" w:cs="Arial"/>
        </w:rPr>
      </w:pPr>
      <w:r w:rsidRPr="00C25DEE">
        <w:rPr>
          <w:rFonts w:ascii="Arial" w:eastAsia="Arial" w:hAnsi="Arial" w:cs="Arial"/>
          <w:b/>
          <w:sz w:val="32"/>
        </w:rPr>
        <w:t xml:space="preserve"> By, </w:t>
      </w:r>
    </w:p>
    <w:p w:rsidR="00221EF3" w:rsidRPr="00C25DEE" w:rsidRDefault="00221EF3" w:rsidP="00221EF3">
      <w:pPr>
        <w:spacing w:after="397" w:line="322" w:lineRule="auto"/>
        <w:ind w:left="10" w:right="-15"/>
        <w:jc w:val="center"/>
        <w:rPr>
          <w:rFonts w:ascii="Arial" w:hAnsi="Arial" w:cs="Arial"/>
          <w:b/>
          <w:sz w:val="32"/>
        </w:rPr>
      </w:pPr>
      <w:r w:rsidRPr="00C25DEE">
        <w:rPr>
          <w:rFonts w:ascii="Arial" w:eastAsia="Arial" w:hAnsi="Arial" w:cs="Arial"/>
          <w:b/>
          <w:sz w:val="28"/>
          <w:szCs w:val="28"/>
        </w:rPr>
        <w:t>Name:</w:t>
      </w:r>
      <w:r w:rsidRPr="00C25DEE">
        <w:rPr>
          <w:rFonts w:ascii="Arial" w:eastAsia="Arial" w:hAnsi="Arial" w:cs="Arial"/>
          <w:b/>
          <w:sz w:val="32"/>
        </w:rPr>
        <w:t xml:space="preserve"> </w:t>
      </w:r>
      <w:proofErr w:type="spellStart"/>
      <w:r w:rsidRPr="00C25DEE">
        <w:rPr>
          <w:rFonts w:ascii="Arial" w:hAnsi="Arial" w:cs="Arial"/>
          <w:b/>
          <w:sz w:val="32"/>
        </w:rPr>
        <w:t>Pratiksha</w:t>
      </w:r>
      <w:proofErr w:type="spellEnd"/>
      <w:r w:rsidRPr="00C25DEE">
        <w:rPr>
          <w:rFonts w:ascii="Arial" w:hAnsi="Arial" w:cs="Arial"/>
          <w:b/>
          <w:sz w:val="32"/>
        </w:rPr>
        <w:t xml:space="preserve"> </w:t>
      </w:r>
      <w:proofErr w:type="spellStart"/>
      <w:r w:rsidRPr="00C25DEE">
        <w:rPr>
          <w:rFonts w:ascii="Arial" w:hAnsi="Arial" w:cs="Arial"/>
          <w:b/>
          <w:sz w:val="32"/>
        </w:rPr>
        <w:t>Vikas</w:t>
      </w:r>
      <w:proofErr w:type="spellEnd"/>
      <w:r w:rsidRPr="00C25DEE">
        <w:rPr>
          <w:rFonts w:ascii="Arial" w:hAnsi="Arial" w:cs="Arial"/>
          <w:b/>
          <w:sz w:val="32"/>
        </w:rPr>
        <w:t xml:space="preserve"> </w:t>
      </w:r>
      <w:proofErr w:type="spellStart"/>
      <w:r w:rsidRPr="00C25DEE">
        <w:rPr>
          <w:rFonts w:ascii="Arial" w:hAnsi="Arial" w:cs="Arial"/>
          <w:b/>
          <w:sz w:val="32"/>
        </w:rPr>
        <w:t>Adawale</w:t>
      </w:r>
      <w:proofErr w:type="spellEnd"/>
    </w:p>
    <w:p w:rsidR="00221EF3" w:rsidRPr="00C25DEE" w:rsidRDefault="00221EF3" w:rsidP="00221EF3">
      <w:pPr>
        <w:spacing w:after="397" w:line="322" w:lineRule="auto"/>
        <w:ind w:left="10" w:right="-15"/>
        <w:jc w:val="center"/>
        <w:rPr>
          <w:rFonts w:ascii="Arial" w:eastAsia="Arial" w:hAnsi="Arial" w:cs="Arial"/>
          <w:b/>
          <w:sz w:val="32"/>
        </w:rPr>
      </w:pPr>
      <w:r w:rsidRPr="00C25DEE">
        <w:rPr>
          <w:rFonts w:ascii="Arial" w:eastAsia="Arial" w:hAnsi="Arial" w:cs="Arial"/>
          <w:b/>
          <w:sz w:val="28"/>
          <w:szCs w:val="28"/>
        </w:rPr>
        <w:t xml:space="preserve">Roll </w:t>
      </w:r>
      <w:proofErr w:type="gramStart"/>
      <w:r w:rsidRPr="00C25DEE">
        <w:rPr>
          <w:rFonts w:ascii="Arial" w:eastAsia="Arial" w:hAnsi="Arial" w:cs="Arial"/>
          <w:b/>
          <w:sz w:val="28"/>
          <w:szCs w:val="28"/>
        </w:rPr>
        <w:t>No</w:t>
      </w:r>
      <w:r w:rsidRPr="00C25DEE">
        <w:rPr>
          <w:rFonts w:ascii="Arial" w:eastAsia="Arial" w:hAnsi="Arial" w:cs="Arial"/>
          <w:b/>
          <w:sz w:val="32"/>
        </w:rPr>
        <w:t xml:space="preserve"> :</w:t>
      </w:r>
      <w:proofErr w:type="gramEnd"/>
      <w:r w:rsidRPr="00C25DEE">
        <w:rPr>
          <w:rFonts w:ascii="Arial" w:hAnsi="Arial" w:cs="Arial"/>
          <w:sz w:val="32"/>
        </w:rPr>
        <w:t xml:space="preserve"> </w:t>
      </w:r>
      <w:r w:rsidRPr="00C25DEE">
        <w:rPr>
          <w:rFonts w:ascii="Arial" w:hAnsi="Arial" w:cs="Arial"/>
          <w:b/>
          <w:sz w:val="32"/>
        </w:rPr>
        <w:t>01</w:t>
      </w:r>
      <w:r w:rsidRPr="00C25DEE">
        <w:rPr>
          <w:rFonts w:ascii="Arial" w:eastAsia="Arial" w:hAnsi="Arial" w:cs="Arial"/>
          <w:b/>
          <w:sz w:val="32"/>
        </w:rPr>
        <w:t xml:space="preserve">  </w:t>
      </w:r>
    </w:p>
    <w:p w:rsidR="00221EF3" w:rsidRPr="00C25DEE" w:rsidRDefault="00221EF3" w:rsidP="00221EF3">
      <w:pPr>
        <w:spacing w:after="404" w:line="303" w:lineRule="auto"/>
        <w:ind w:left="10" w:right="-15"/>
        <w:jc w:val="center"/>
        <w:rPr>
          <w:rFonts w:ascii="Arial" w:hAnsi="Arial" w:cs="Arial"/>
        </w:rPr>
      </w:pPr>
      <w:r w:rsidRPr="00C25DEE">
        <w:rPr>
          <w:rFonts w:ascii="Arial" w:eastAsia="Arial" w:hAnsi="Arial" w:cs="Arial"/>
          <w:b/>
          <w:sz w:val="32"/>
        </w:rPr>
        <w:t xml:space="preserve">Under </w:t>
      </w:r>
      <w:r w:rsidR="00C25DEE">
        <w:rPr>
          <w:rFonts w:ascii="Arial" w:eastAsia="Arial" w:hAnsi="Arial" w:cs="Arial"/>
          <w:b/>
          <w:sz w:val="32"/>
        </w:rPr>
        <w:t>Guida</w:t>
      </w:r>
      <w:r w:rsidRPr="00C25DEE">
        <w:rPr>
          <w:rFonts w:ascii="Arial" w:eastAsia="Arial" w:hAnsi="Arial" w:cs="Arial"/>
          <w:b/>
          <w:sz w:val="32"/>
        </w:rPr>
        <w:t xml:space="preserve">nce </w:t>
      </w:r>
    </w:p>
    <w:p w:rsidR="00221EF3" w:rsidRPr="00221EF3" w:rsidRDefault="00221EF3" w:rsidP="00221EF3">
      <w:pPr>
        <w:spacing w:after="397" w:line="322" w:lineRule="auto"/>
        <w:ind w:left="10" w:right="-15"/>
        <w:jc w:val="center"/>
        <w:rPr>
          <w:b/>
        </w:rPr>
      </w:pPr>
      <w:proofErr w:type="spellStart"/>
      <w:r w:rsidRPr="00C25DEE">
        <w:rPr>
          <w:rFonts w:ascii="Arial" w:hAnsi="Arial" w:cs="Arial"/>
          <w:b/>
          <w:sz w:val="32"/>
        </w:rPr>
        <w:t>Prof.R</w:t>
      </w:r>
      <w:proofErr w:type="spellEnd"/>
      <w:r w:rsidRPr="00C25DEE">
        <w:rPr>
          <w:rFonts w:ascii="Arial" w:hAnsi="Arial" w:cs="Arial"/>
          <w:b/>
          <w:sz w:val="32"/>
        </w:rPr>
        <w:t xml:space="preserve"> .</w:t>
      </w:r>
      <w:proofErr w:type="spellStart"/>
      <w:r w:rsidRPr="00C25DEE">
        <w:rPr>
          <w:rFonts w:ascii="Arial" w:hAnsi="Arial" w:cs="Arial"/>
          <w:b/>
          <w:sz w:val="32"/>
        </w:rPr>
        <w:t>S.Jadhav</w:t>
      </w:r>
      <w:proofErr w:type="spellEnd"/>
      <w:r w:rsidRPr="00221EF3">
        <w:rPr>
          <w:b/>
          <w:sz w:val="32"/>
        </w:rPr>
        <w:t xml:space="preserve"> </w:t>
      </w:r>
    </w:p>
    <w:p w:rsidR="00A91BC8" w:rsidRDefault="00A91BC8" w:rsidP="00A91BC8">
      <w:pPr>
        <w:pStyle w:val="NormalWeb"/>
        <w:rPr>
          <w:rStyle w:val="Strong"/>
        </w:rPr>
      </w:pPr>
    </w:p>
    <w:p w:rsidR="004377FB" w:rsidRDefault="00A91BC8" w:rsidP="00A91BC8">
      <w:pPr>
        <w:pStyle w:val="NormalWeb"/>
        <w:rPr>
          <w:rStyle w:val="Strong"/>
          <w:rFonts w:ascii="Arial" w:hAnsi="Arial" w:cs="Arial"/>
          <w:sz w:val="28"/>
          <w:szCs w:val="28"/>
        </w:rPr>
      </w:pPr>
      <w:r w:rsidRPr="00A91BC8">
        <w:rPr>
          <w:rStyle w:val="Strong"/>
          <w:rFonts w:ascii="Arial" w:hAnsi="Arial" w:cs="Arial"/>
          <w:sz w:val="28"/>
          <w:szCs w:val="28"/>
        </w:rPr>
        <w:lastRenderedPageBreak/>
        <w:t>QR Code: A Revolutionary Technology</w:t>
      </w:r>
    </w:p>
    <w:p w:rsidR="00A91BC8" w:rsidRPr="00A91BC8" w:rsidRDefault="00A91BC8" w:rsidP="00A91BC8">
      <w:pPr>
        <w:pStyle w:val="NormalWeb"/>
        <w:rPr>
          <w:rFonts w:ascii="Arial" w:hAnsi="Arial" w:cs="Arial"/>
          <w:sz w:val="28"/>
          <w:szCs w:val="28"/>
        </w:rPr>
      </w:pPr>
    </w:p>
    <w:p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Proposed Research Topic and Introduction</w:t>
      </w:r>
    </w:p>
    <w:p w:rsidR="004377FB" w:rsidRPr="004377FB" w:rsidRDefault="004377FB" w:rsidP="004377FB"/>
    <w:p w:rsidR="00FB0B14" w:rsidRDefault="00D657BA">
      <w:pPr>
        <w:rPr>
          <w:rFonts w:ascii="Arial" w:hAnsi="Arial" w:cs="Arial"/>
          <w:sz w:val="24"/>
          <w:szCs w:val="24"/>
        </w:rPr>
      </w:pPr>
      <w:r w:rsidRPr="004377FB">
        <w:rPr>
          <w:rFonts w:ascii="Arial" w:hAnsi="Arial" w:cs="Arial"/>
          <w:sz w:val="24"/>
          <w:szCs w:val="24"/>
        </w:rPr>
        <w:t>QR (Quick Response) codes have become an integral part of modern digital transactions, marketing, and authentication systems. Initially developed for tracking automotive parts, QR codes have evolved into a powerful tool for instant data sharing and secure access. This research explores the technology behind QR codes, their applications, and future advancements.</w:t>
      </w:r>
    </w:p>
    <w:p w:rsidR="004377FB" w:rsidRPr="004377FB" w:rsidRDefault="004377FB">
      <w:pPr>
        <w:rPr>
          <w:rFonts w:ascii="Arial" w:hAnsi="Arial" w:cs="Arial"/>
          <w:sz w:val="24"/>
          <w:szCs w:val="24"/>
        </w:rPr>
      </w:pPr>
    </w:p>
    <w:p w:rsidR="00FB0B14" w:rsidRPr="00A91BC8" w:rsidRDefault="00D657BA" w:rsidP="004377FB">
      <w:pPr>
        <w:pStyle w:val="Heading2"/>
        <w:numPr>
          <w:ilvl w:val="0"/>
          <w:numId w:val="10"/>
        </w:numPr>
        <w:rPr>
          <w:rFonts w:ascii="Arial" w:hAnsi="Arial" w:cs="Arial"/>
          <w:b w:val="0"/>
          <w:color w:val="000000" w:themeColor="text1"/>
          <w:sz w:val="32"/>
          <w:szCs w:val="28"/>
        </w:rPr>
      </w:pPr>
      <w:r w:rsidRPr="00A91BC8">
        <w:rPr>
          <w:rFonts w:ascii="Arial" w:hAnsi="Arial" w:cs="Arial"/>
          <w:b w:val="0"/>
          <w:color w:val="000000" w:themeColor="text1"/>
          <w:sz w:val="32"/>
          <w:szCs w:val="28"/>
        </w:rPr>
        <w:t>Literature Review</w:t>
      </w:r>
    </w:p>
    <w:p w:rsidR="004377FB" w:rsidRPr="004377FB" w:rsidRDefault="004377FB" w:rsidP="004377FB">
      <w:pPr>
        <w:pStyle w:val="ListParagraph"/>
      </w:pPr>
    </w:p>
    <w:p w:rsidR="00FB0B14" w:rsidRDefault="00D657BA">
      <w:pPr>
        <w:rPr>
          <w:rFonts w:ascii="Arial" w:hAnsi="Arial" w:cs="Arial"/>
          <w:sz w:val="24"/>
          <w:szCs w:val="24"/>
        </w:rPr>
      </w:pPr>
      <w:r w:rsidRPr="004377FB">
        <w:rPr>
          <w:rFonts w:ascii="Arial" w:hAnsi="Arial" w:cs="Arial"/>
          <w:sz w:val="24"/>
          <w:szCs w:val="24"/>
        </w:rPr>
        <w:t>QR codes were invented by Denso Wave in 1994 and have since gained widespread adoption in various industries. Compared to traditional barcodes, QR codes can store more data and provide faster scanning capabilities. Several studies highlight their role in improving digital payments, enhancing marketing strategies, and securing authentication mechanisms.</w:t>
      </w:r>
    </w:p>
    <w:p w:rsidR="004377FB" w:rsidRPr="004377FB" w:rsidRDefault="004377FB">
      <w:pPr>
        <w:rPr>
          <w:rFonts w:ascii="Arial" w:hAnsi="Arial" w:cs="Arial"/>
          <w:sz w:val="24"/>
          <w:szCs w:val="24"/>
        </w:rPr>
      </w:pPr>
    </w:p>
    <w:p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Objectives of Study</w:t>
      </w:r>
    </w:p>
    <w:p w:rsidR="004377FB" w:rsidRPr="004377FB" w:rsidRDefault="004377FB" w:rsidP="004377FB">
      <w:pPr>
        <w:pStyle w:val="ListParagraph"/>
      </w:pPr>
    </w:p>
    <w:p w:rsidR="00A91BC8" w:rsidRDefault="00D657BA">
      <w:pPr>
        <w:rPr>
          <w:rFonts w:ascii="Arial" w:hAnsi="Arial" w:cs="Arial"/>
          <w:sz w:val="24"/>
          <w:szCs w:val="24"/>
        </w:rPr>
      </w:pPr>
      <w:r w:rsidRPr="004377FB">
        <w:rPr>
          <w:rFonts w:ascii="Arial" w:hAnsi="Arial" w:cs="Arial"/>
          <w:sz w:val="24"/>
          <w:szCs w:val="24"/>
        </w:rPr>
        <w:t>- To understand the working mechanism of QR codes.</w:t>
      </w:r>
    </w:p>
    <w:p w:rsidR="00A91BC8" w:rsidRDefault="00D657BA">
      <w:pPr>
        <w:rPr>
          <w:rFonts w:ascii="Arial" w:hAnsi="Arial" w:cs="Arial"/>
          <w:sz w:val="24"/>
          <w:szCs w:val="24"/>
        </w:rPr>
      </w:pPr>
      <w:r w:rsidRPr="004377FB">
        <w:rPr>
          <w:rFonts w:ascii="Arial" w:hAnsi="Arial" w:cs="Arial"/>
          <w:sz w:val="24"/>
          <w:szCs w:val="24"/>
        </w:rPr>
        <w:br/>
        <w:t>- To explore the diverse applications of QR codes in different industries.</w:t>
      </w:r>
    </w:p>
    <w:p w:rsidR="00FB0B14" w:rsidRDefault="00D657BA">
      <w:pPr>
        <w:rPr>
          <w:rFonts w:ascii="Arial" w:hAnsi="Arial" w:cs="Arial"/>
          <w:sz w:val="24"/>
          <w:szCs w:val="24"/>
        </w:rPr>
      </w:pPr>
      <w:r w:rsidRPr="004377FB">
        <w:rPr>
          <w:rFonts w:ascii="Arial" w:hAnsi="Arial" w:cs="Arial"/>
          <w:sz w:val="24"/>
          <w:szCs w:val="24"/>
        </w:rPr>
        <w:br/>
        <w:t>- To analyze security concerns and potential advancements in QR technology.</w:t>
      </w:r>
    </w:p>
    <w:p w:rsidR="004377FB" w:rsidRPr="004377FB" w:rsidRDefault="004377FB">
      <w:pPr>
        <w:rPr>
          <w:rFonts w:ascii="Arial" w:hAnsi="Arial" w:cs="Arial"/>
          <w:sz w:val="24"/>
          <w:szCs w:val="24"/>
        </w:rPr>
      </w:pPr>
    </w:p>
    <w:p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Area of Study</w:t>
      </w:r>
    </w:p>
    <w:p w:rsidR="004377FB" w:rsidRPr="004377FB" w:rsidRDefault="004377FB" w:rsidP="004377FB">
      <w:pPr>
        <w:pStyle w:val="ListParagraph"/>
      </w:pPr>
    </w:p>
    <w:p w:rsidR="00FB0B14" w:rsidRDefault="00D657BA">
      <w:pPr>
        <w:rPr>
          <w:rFonts w:ascii="Arial" w:hAnsi="Arial" w:cs="Arial"/>
          <w:sz w:val="24"/>
          <w:szCs w:val="24"/>
        </w:rPr>
      </w:pPr>
      <w:r w:rsidRPr="004377FB">
        <w:rPr>
          <w:rFonts w:ascii="Arial" w:hAnsi="Arial" w:cs="Arial"/>
          <w:sz w:val="24"/>
          <w:szCs w:val="24"/>
        </w:rPr>
        <w:t>This study focuses on the technical aspects of QR code generation, scanning, and encryption techniques. It also covers real-world applications in e-commerce, healthcare, education, and financial transactions.</w:t>
      </w:r>
    </w:p>
    <w:p w:rsidR="004377FB" w:rsidRPr="004377FB" w:rsidRDefault="004377FB">
      <w:pPr>
        <w:rPr>
          <w:rFonts w:ascii="Arial" w:hAnsi="Arial" w:cs="Arial"/>
          <w:sz w:val="24"/>
          <w:szCs w:val="24"/>
        </w:rPr>
      </w:pPr>
    </w:p>
    <w:p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Research Methodology</w:t>
      </w:r>
    </w:p>
    <w:p w:rsidR="004377FB" w:rsidRPr="004377FB" w:rsidRDefault="004377FB" w:rsidP="004377FB">
      <w:pPr>
        <w:pStyle w:val="ListParagraph"/>
      </w:pPr>
    </w:p>
    <w:p w:rsidR="00A91BC8" w:rsidRDefault="004377FB">
      <w:pPr>
        <w:rPr>
          <w:rFonts w:ascii="Arial" w:hAnsi="Arial" w:cs="Arial"/>
          <w:sz w:val="24"/>
          <w:szCs w:val="24"/>
        </w:rPr>
      </w:pPr>
      <w:r>
        <w:rPr>
          <w:rFonts w:ascii="Arial" w:hAnsi="Arial" w:cs="Arial"/>
          <w:sz w:val="24"/>
          <w:szCs w:val="24"/>
        </w:rPr>
        <w:t>- Data Collection</w:t>
      </w:r>
      <w:r w:rsidR="00D657BA" w:rsidRPr="004377FB">
        <w:rPr>
          <w:rFonts w:ascii="Arial" w:hAnsi="Arial" w:cs="Arial"/>
          <w:sz w:val="24"/>
          <w:szCs w:val="24"/>
        </w:rPr>
        <w:t xml:space="preserve">: Secondary research from academic papers, industry reports, </w:t>
      </w:r>
      <w:r>
        <w:rPr>
          <w:rFonts w:ascii="Arial" w:hAnsi="Arial" w:cs="Arial"/>
          <w:sz w:val="24"/>
          <w:szCs w:val="24"/>
        </w:rPr>
        <w:t>and case studies.</w:t>
      </w:r>
    </w:p>
    <w:p w:rsidR="00A91BC8" w:rsidRDefault="004377FB">
      <w:pPr>
        <w:rPr>
          <w:rFonts w:ascii="Arial" w:hAnsi="Arial" w:cs="Arial"/>
          <w:sz w:val="24"/>
          <w:szCs w:val="24"/>
        </w:rPr>
      </w:pPr>
      <w:r>
        <w:rPr>
          <w:rFonts w:ascii="Arial" w:hAnsi="Arial" w:cs="Arial"/>
          <w:sz w:val="24"/>
          <w:szCs w:val="24"/>
        </w:rPr>
        <w:br/>
        <w:t>- Analysis</w:t>
      </w:r>
      <w:r w:rsidR="00D657BA" w:rsidRPr="004377FB">
        <w:rPr>
          <w:rFonts w:ascii="Arial" w:hAnsi="Arial" w:cs="Arial"/>
          <w:sz w:val="24"/>
          <w:szCs w:val="24"/>
        </w:rPr>
        <w:t>: Comparative study of QR code efficiency versus traditional data-sharing</w:t>
      </w:r>
      <w:r>
        <w:rPr>
          <w:rFonts w:ascii="Arial" w:hAnsi="Arial" w:cs="Arial"/>
          <w:sz w:val="24"/>
          <w:szCs w:val="24"/>
        </w:rPr>
        <w:t xml:space="preserve"> methods.</w:t>
      </w:r>
    </w:p>
    <w:p w:rsidR="00FB0B14" w:rsidRDefault="004377FB">
      <w:pPr>
        <w:rPr>
          <w:rFonts w:ascii="Arial" w:hAnsi="Arial" w:cs="Arial"/>
          <w:sz w:val="24"/>
          <w:szCs w:val="24"/>
        </w:rPr>
      </w:pPr>
      <w:r>
        <w:rPr>
          <w:rFonts w:ascii="Arial" w:hAnsi="Arial" w:cs="Arial"/>
          <w:sz w:val="24"/>
          <w:szCs w:val="24"/>
        </w:rPr>
        <w:br/>
        <w:t>- Security Testing</w:t>
      </w:r>
      <w:r w:rsidR="00D657BA" w:rsidRPr="004377FB">
        <w:rPr>
          <w:rFonts w:ascii="Arial" w:hAnsi="Arial" w:cs="Arial"/>
          <w:sz w:val="24"/>
          <w:szCs w:val="24"/>
        </w:rPr>
        <w:t>: Identifying vulnerabilities in QR-based transactions and authentication.</w:t>
      </w:r>
    </w:p>
    <w:p w:rsidR="004377FB" w:rsidRPr="004377FB" w:rsidRDefault="004377FB">
      <w:pPr>
        <w:rPr>
          <w:rFonts w:ascii="Arial" w:hAnsi="Arial" w:cs="Arial"/>
          <w:sz w:val="24"/>
          <w:szCs w:val="24"/>
        </w:rPr>
      </w:pPr>
    </w:p>
    <w:p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Strength and Concerns</w:t>
      </w:r>
    </w:p>
    <w:p w:rsidR="004377FB" w:rsidRPr="00A91BC8" w:rsidRDefault="004377FB" w:rsidP="004377FB">
      <w:pPr>
        <w:pStyle w:val="ListParagraph"/>
      </w:pPr>
    </w:p>
    <w:p w:rsidR="00FB0B14" w:rsidRDefault="004377FB">
      <w:pPr>
        <w:rPr>
          <w:rFonts w:ascii="Arial" w:hAnsi="Arial" w:cs="Arial"/>
          <w:sz w:val="24"/>
          <w:szCs w:val="24"/>
        </w:rPr>
      </w:pPr>
      <w:proofErr w:type="gramStart"/>
      <w:r>
        <w:rPr>
          <w:rFonts w:ascii="Arial" w:hAnsi="Arial" w:cs="Arial"/>
          <w:sz w:val="24"/>
          <w:szCs w:val="24"/>
        </w:rPr>
        <w:t>Strengths :</w:t>
      </w:r>
      <w:proofErr w:type="gramEnd"/>
      <w:r w:rsidR="00D657BA" w:rsidRPr="004377FB">
        <w:rPr>
          <w:rFonts w:ascii="Arial" w:hAnsi="Arial" w:cs="Arial"/>
          <w:sz w:val="24"/>
          <w:szCs w:val="24"/>
        </w:rPr>
        <w:br/>
        <w:t>- Fast and efficient data transmission.</w:t>
      </w:r>
      <w:r w:rsidR="00D657BA" w:rsidRPr="004377FB">
        <w:rPr>
          <w:rFonts w:ascii="Arial" w:hAnsi="Arial" w:cs="Arial"/>
          <w:sz w:val="24"/>
          <w:szCs w:val="24"/>
        </w:rPr>
        <w:br/>
        <w:t>- Cost-effective implementation.</w:t>
      </w:r>
      <w:r w:rsidR="00D657BA" w:rsidRPr="004377FB">
        <w:rPr>
          <w:rFonts w:ascii="Arial" w:hAnsi="Arial" w:cs="Arial"/>
          <w:sz w:val="24"/>
          <w:szCs w:val="24"/>
        </w:rPr>
        <w:br/>
        <w:t>- Wide compatibility across mobi</w:t>
      </w:r>
      <w:r>
        <w:rPr>
          <w:rFonts w:ascii="Arial" w:hAnsi="Arial" w:cs="Arial"/>
          <w:sz w:val="24"/>
          <w:szCs w:val="24"/>
        </w:rPr>
        <w:t>le devices and applications.</w:t>
      </w:r>
      <w:r>
        <w:rPr>
          <w:rFonts w:ascii="Arial" w:hAnsi="Arial" w:cs="Arial"/>
          <w:sz w:val="24"/>
          <w:szCs w:val="24"/>
        </w:rPr>
        <w:br/>
      </w:r>
      <w:r>
        <w:rPr>
          <w:rFonts w:ascii="Arial" w:hAnsi="Arial" w:cs="Arial"/>
          <w:sz w:val="24"/>
          <w:szCs w:val="24"/>
        </w:rPr>
        <w:br/>
      </w:r>
      <w:proofErr w:type="gramStart"/>
      <w:r>
        <w:rPr>
          <w:rFonts w:ascii="Arial" w:hAnsi="Arial" w:cs="Arial"/>
          <w:sz w:val="24"/>
          <w:szCs w:val="24"/>
        </w:rPr>
        <w:t>Concerns :</w:t>
      </w:r>
      <w:proofErr w:type="gramEnd"/>
      <w:r w:rsidR="00D657BA" w:rsidRPr="004377FB">
        <w:rPr>
          <w:rFonts w:ascii="Arial" w:hAnsi="Arial" w:cs="Arial"/>
          <w:sz w:val="24"/>
          <w:szCs w:val="24"/>
        </w:rPr>
        <w:br/>
        <w:t>- Security risks such as phishing and malicious redirections.</w:t>
      </w:r>
      <w:r w:rsidR="00D657BA" w:rsidRPr="004377FB">
        <w:rPr>
          <w:rFonts w:ascii="Arial" w:hAnsi="Arial" w:cs="Arial"/>
          <w:sz w:val="24"/>
          <w:szCs w:val="24"/>
        </w:rPr>
        <w:br/>
        <w:t>- Dependency on mobile devices and internet connectivity.</w:t>
      </w:r>
      <w:r w:rsidR="00D657BA" w:rsidRPr="004377FB">
        <w:rPr>
          <w:rFonts w:ascii="Arial" w:hAnsi="Arial" w:cs="Arial"/>
          <w:sz w:val="24"/>
          <w:szCs w:val="24"/>
        </w:rPr>
        <w:br/>
        <w:t>- Privacy concerns in QR-based authentication systems.</w:t>
      </w:r>
    </w:p>
    <w:p w:rsidR="00C25DEE" w:rsidRPr="004377FB" w:rsidRDefault="00C25DEE">
      <w:pPr>
        <w:rPr>
          <w:rFonts w:ascii="Arial" w:hAnsi="Arial" w:cs="Arial"/>
          <w:sz w:val="24"/>
          <w:szCs w:val="24"/>
        </w:rPr>
      </w:pPr>
    </w:p>
    <w:p w:rsidR="00FB0B14" w:rsidRPr="00A91BC8" w:rsidRDefault="00D657BA" w:rsidP="00C25DEE">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References</w:t>
      </w:r>
    </w:p>
    <w:p w:rsidR="00C25DEE" w:rsidRPr="00C25DEE" w:rsidRDefault="00C25DEE" w:rsidP="00C25DEE">
      <w:pPr>
        <w:pStyle w:val="ListParagraph"/>
      </w:pPr>
    </w:p>
    <w:p w:rsidR="00A91BC8" w:rsidRDefault="00D657BA">
      <w:pPr>
        <w:rPr>
          <w:rFonts w:ascii="Arial" w:hAnsi="Arial" w:cs="Arial"/>
          <w:sz w:val="24"/>
          <w:szCs w:val="24"/>
        </w:rPr>
      </w:pPr>
      <w:r w:rsidRPr="004377FB">
        <w:rPr>
          <w:rFonts w:ascii="Arial" w:hAnsi="Arial" w:cs="Arial"/>
          <w:sz w:val="24"/>
          <w:szCs w:val="24"/>
        </w:rPr>
        <w:t xml:space="preserve">- Denso Wave Incorporated. "History of QR Code." </w:t>
      </w:r>
      <w:hyperlink r:id="rId9" w:history="1">
        <w:r w:rsidR="00A91BC8" w:rsidRPr="00D90157">
          <w:rPr>
            <w:rStyle w:val="Hyperlink"/>
            <w:rFonts w:ascii="Arial" w:hAnsi="Arial" w:cs="Arial"/>
            <w:sz w:val="24"/>
            <w:szCs w:val="24"/>
          </w:rPr>
          <w:t>https://www.denso-wave.com/en/adcd/aboutqr.html</w:t>
        </w:r>
      </w:hyperlink>
    </w:p>
    <w:p w:rsidR="00FB0B14" w:rsidRPr="004377FB" w:rsidRDefault="00D657BA">
      <w:pPr>
        <w:rPr>
          <w:rFonts w:ascii="Arial" w:hAnsi="Arial" w:cs="Arial"/>
          <w:sz w:val="24"/>
          <w:szCs w:val="24"/>
        </w:rPr>
      </w:pPr>
      <w:r w:rsidRPr="004377FB">
        <w:rPr>
          <w:rFonts w:ascii="Arial" w:hAnsi="Arial" w:cs="Arial"/>
          <w:sz w:val="24"/>
          <w:szCs w:val="24"/>
        </w:rPr>
        <w:br/>
        <w:t>- International Journal of Computer Science &amp; Applications. "QR Codes: A Technical Perspective." Vol. 8, Issue 4, 2022.</w:t>
      </w:r>
      <w:r w:rsidRPr="004377FB">
        <w:rPr>
          <w:rFonts w:ascii="Arial" w:hAnsi="Arial" w:cs="Arial"/>
          <w:sz w:val="24"/>
          <w:szCs w:val="24"/>
        </w:rPr>
        <w:br/>
        <w:t>- National Institute of Standards and Technology (NIST). "Security Aspects of QR Codes." Report 2023.</w:t>
      </w:r>
    </w:p>
    <w:sectPr w:rsidR="00FB0B14" w:rsidRPr="004377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9D8" w:rsidRDefault="004229D8" w:rsidP="004377FB">
      <w:pPr>
        <w:spacing w:after="0" w:line="240" w:lineRule="auto"/>
      </w:pPr>
      <w:r>
        <w:separator/>
      </w:r>
    </w:p>
  </w:endnote>
  <w:endnote w:type="continuationSeparator" w:id="0">
    <w:p w:rsidR="004229D8" w:rsidRDefault="004229D8" w:rsidP="0043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9D8" w:rsidRDefault="004229D8" w:rsidP="004377FB">
      <w:pPr>
        <w:spacing w:after="0" w:line="240" w:lineRule="auto"/>
      </w:pPr>
      <w:r>
        <w:separator/>
      </w:r>
    </w:p>
  </w:footnote>
  <w:footnote w:type="continuationSeparator" w:id="0">
    <w:p w:rsidR="004229D8" w:rsidRDefault="004229D8" w:rsidP="00437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8952414"/>
    <w:multiLevelType w:val="hybridMultilevel"/>
    <w:tmpl w:val="B13C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1D61"/>
    <w:rsid w:val="00221EF3"/>
    <w:rsid w:val="0029639D"/>
    <w:rsid w:val="00326F90"/>
    <w:rsid w:val="004229D8"/>
    <w:rsid w:val="004377FB"/>
    <w:rsid w:val="00895215"/>
    <w:rsid w:val="00A91BC8"/>
    <w:rsid w:val="00AA1D8D"/>
    <w:rsid w:val="00B47730"/>
    <w:rsid w:val="00C25DEE"/>
    <w:rsid w:val="00CB0664"/>
    <w:rsid w:val="00D657BA"/>
    <w:rsid w:val="00FB0B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2EFB4E4-34D7-42D7-8FE0-0D5AE321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91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2268">
      <w:bodyDiv w:val="1"/>
      <w:marLeft w:val="0"/>
      <w:marRight w:val="0"/>
      <w:marTop w:val="0"/>
      <w:marBottom w:val="0"/>
      <w:divBdr>
        <w:top w:val="none" w:sz="0" w:space="0" w:color="auto"/>
        <w:left w:val="none" w:sz="0" w:space="0" w:color="auto"/>
        <w:bottom w:val="none" w:sz="0" w:space="0" w:color="auto"/>
        <w:right w:val="none" w:sz="0" w:space="0" w:color="auto"/>
      </w:divBdr>
    </w:div>
    <w:div w:id="581840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nso-wave.com/en/adcd/about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15546-5403-4CFF-89F2-21AB7ED4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icon</cp:lastModifiedBy>
  <cp:revision>2</cp:revision>
  <dcterms:created xsi:type="dcterms:W3CDTF">2025-02-28T15:48:00Z</dcterms:created>
  <dcterms:modified xsi:type="dcterms:W3CDTF">2025-02-28T15:48:00Z</dcterms:modified>
  <cp:category/>
</cp:coreProperties>
</file>