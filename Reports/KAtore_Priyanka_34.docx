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7A3CF" w14:textId="798BE109" w:rsidR="00B0316C" w:rsidRPr="00363734" w:rsidRDefault="00B0316C" w:rsidP="00363734">
      <w:pPr>
        <w:spacing w:line="360" w:lineRule="auto"/>
        <w:rPr>
          <w:rFonts w:ascii="Arial" w:hAnsi="Arial" w:cs="Arial"/>
          <w:b/>
          <w:bCs/>
          <w:sz w:val="28"/>
          <w:szCs w:val="28"/>
        </w:rPr>
      </w:pPr>
      <w:r w:rsidRPr="00363734">
        <w:rPr>
          <w:rFonts w:ascii="Arial" w:hAnsi="Arial" w:cs="Arial"/>
          <w:b/>
          <w:bCs/>
          <w:sz w:val="28"/>
          <w:szCs w:val="28"/>
        </w:rPr>
        <w:t xml:space="preserve">                  </w:t>
      </w:r>
      <w:proofErr w:type="spellStart"/>
      <w:r w:rsidRPr="00363734">
        <w:rPr>
          <w:rFonts w:ascii="Arial" w:hAnsi="Arial" w:cs="Arial"/>
          <w:b/>
          <w:bCs/>
          <w:sz w:val="28"/>
        </w:rPr>
        <w:t>Khed</w:t>
      </w:r>
      <w:proofErr w:type="spellEnd"/>
      <w:r w:rsidRPr="00363734">
        <w:rPr>
          <w:rFonts w:ascii="Arial" w:hAnsi="Arial" w:cs="Arial"/>
          <w:b/>
          <w:bCs/>
          <w:sz w:val="28"/>
        </w:rPr>
        <w:t xml:space="preserve"> </w:t>
      </w:r>
      <w:proofErr w:type="spellStart"/>
      <w:r w:rsidRPr="00363734">
        <w:rPr>
          <w:rFonts w:ascii="Arial" w:hAnsi="Arial" w:cs="Arial"/>
          <w:b/>
          <w:bCs/>
          <w:sz w:val="28"/>
        </w:rPr>
        <w:t>Taluka</w:t>
      </w:r>
      <w:proofErr w:type="spellEnd"/>
      <w:r w:rsidRPr="00363734">
        <w:rPr>
          <w:rFonts w:ascii="Arial" w:hAnsi="Arial" w:cs="Arial"/>
          <w:b/>
          <w:bCs/>
          <w:sz w:val="28"/>
        </w:rPr>
        <w:t xml:space="preserve"> </w:t>
      </w:r>
      <w:proofErr w:type="spellStart"/>
      <w:r w:rsidRPr="00363734">
        <w:rPr>
          <w:rFonts w:ascii="Arial" w:hAnsi="Arial" w:cs="Arial"/>
          <w:b/>
          <w:bCs/>
          <w:sz w:val="28"/>
        </w:rPr>
        <w:t>Shikshan</w:t>
      </w:r>
      <w:proofErr w:type="spellEnd"/>
      <w:r w:rsidRPr="00363734">
        <w:rPr>
          <w:rFonts w:ascii="Arial" w:hAnsi="Arial" w:cs="Arial"/>
          <w:b/>
          <w:bCs/>
          <w:sz w:val="28"/>
        </w:rPr>
        <w:t xml:space="preserve"> </w:t>
      </w:r>
      <w:proofErr w:type="spellStart"/>
      <w:r w:rsidRPr="00363734">
        <w:rPr>
          <w:rFonts w:ascii="Arial" w:hAnsi="Arial" w:cs="Arial"/>
          <w:b/>
          <w:bCs/>
          <w:sz w:val="28"/>
        </w:rPr>
        <w:t>Prasarak</w:t>
      </w:r>
      <w:proofErr w:type="spellEnd"/>
      <w:r w:rsidRPr="00363734">
        <w:rPr>
          <w:rFonts w:ascii="Arial" w:hAnsi="Arial" w:cs="Arial"/>
          <w:b/>
          <w:bCs/>
          <w:sz w:val="28"/>
        </w:rPr>
        <w:t xml:space="preserve"> Mandal’s</w:t>
      </w:r>
    </w:p>
    <w:p w14:paraId="2B1402EF" w14:textId="77777777" w:rsidR="00B0316C" w:rsidRPr="00363734" w:rsidRDefault="00B0316C" w:rsidP="00363734">
      <w:pPr>
        <w:spacing w:line="360" w:lineRule="auto"/>
        <w:jc w:val="center"/>
        <w:rPr>
          <w:rFonts w:ascii="Arial" w:hAnsi="Arial" w:cs="Arial"/>
          <w:b/>
          <w:bCs/>
          <w:sz w:val="28"/>
        </w:rPr>
      </w:pPr>
      <w:proofErr w:type="spellStart"/>
      <w:r w:rsidRPr="00363734">
        <w:rPr>
          <w:rFonts w:ascii="Arial" w:hAnsi="Arial" w:cs="Arial"/>
          <w:b/>
          <w:bCs/>
          <w:sz w:val="28"/>
        </w:rPr>
        <w:t>Hutatma</w:t>
      </w:r>
      <w:proofErr w:type="spellEnd"/>
      <w:r w:rsidRPr="00363734">
        <w:rPr>
          <w:rFonts w:ascii="Arial" w:hAnsi="Arial" w:cs="Arial"/>
          <w:b/>
          <w:bCs/>
          <w:sz w:val="28"/>
        </w:rPr>
        <w:t xml:space="preserve"> </w:t>
      </w:r>
      <w:proofErr w:type="spellStart"/>
      <w:r w:rsidRPr="00363734">
        <w:rPr>
          <w:rFonts w:ascii="Arial" w:hAnsi="Arial" w:cs="Arial"/>
          <w:b/>
          <w:bCs/>
          <w:sz w:val="28"/>
        </w:rPr>
        <w:t>Rajguru</w:t>
      </w:r>
      <w:proofErr w:type="spellEnd"/>
      <w:r w:rsidRPr="00363734">
        <w:rPr>
          <w:rFonts w:ascii="Arial" w:hAnsi="Arial" w:cs="Arial"/>
          <w:b/>
          <w:bCs/>
          <w:sz w:val="28"/>
        </w:rPr>
        <w:t xml:space="preserve"> </w:t>
      </w:r>
      <w:proofErr w:type="spellStart"/>
      <w:r w:rsidRPr="00363734">
        <w:rPr>
          <w:rFonts w:ascii="Arial" w:hAnsi="Arial" w:cs="Arial"/>
          <w:b/>
          <w:bCs/>
          <w:sz w:val="28"/>
        </w:rPr>
        <w:t>Mahavidyalaya</w:t>
      </w:r>
      <w:proofErr w:type="spellEnd"/>
      <w:r w:rsidRPr="00363734">
        <w:rPr>
          <w:rFonts w:ascii="Arial" w:hAnsi="Arial" w:cs="Arial"/>
          <w:b/>
          <w:bCs/>
          <w:sz w:val="28"/>
        </w:rPr>
        <w:t xml:space="preserve">, </w:t>
      </w:r>
      <w:proofErr w:type="spellStart"/>
      <w:r w:rsidRPr="00363734">
        <w:rPr>
          <w:rFonts w:ascii="Arial" w:hAnsi="Arial" w:cs="Arial"/>
          <w:b/>
          <w:bCs/>
          <w:sz w:val="28"/>
        </w:rPr>
        <w:t>Rajgurunagar</w:t>
      </w:r>
      <w:proofErr w:type="spellEnd"/>
      <w:r w:rsidRPr="00363734">
        <w:rPr>
          <w:rFonts w:ascii="Arial" w:hAnsi="Arial" w:cs="Arial"/>
          <w:b/>
          <w:bCs/>
          <w:sz w:val="28"/>
        </w:rPr>
        <w:t>, Pune- 410505</w:t>
      </w:r>
    </w:p>
    <w:p w14:paraId="39C15049" w14:textId="77777777" w:rsidR="00B0316C" w:rsidRPr="00363734" w:rsidRDefault="00B0316C" w:rsidP="00363734">
      <w:pPr>
        <w:spacing w:line="360" w:lineRule="auto"/>
        <w:jc w:val="center"/>
        <w:rPr>
          <w:rFonts w:ascii="Arial" w:hAnsi="Arial" w:cs="Arial"/>
          <w:b/>
          <w:bCs/>
          <w:sz w:val="48"/>
          <w:szCs w:val="48"/>
        </w:rPr>
      </w:pPr>
      <w:r w:rsidRPr="00363734">
        <w:rPr>
          <w:rFonts w:ascii="Arial" w:hAnsi="Arial" w:cs="Arial"/>
          <w:b/>
          <w:bCs/>
          <w:noProof/>
          <w:sz w:val="48"/>
          <w:szCs w:val="48"/>
          <w:lang w:val="en-IN" w:eastAsia="en-IN" w:bidi="mr-IN"/>
        </w:rPr>
        <w:drawing>
          <wp:inline distT="0" distB="0" distL="0" distR="0" wp14:anchorId="630130FD" wp14:editId="3FC13A0B">
            <wp:extent cx="2133600" cy="1524000"/>
            <wp:effectExtent l="0" t="0" r="0" b="0"/>
            <wp:docPr id="10975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1430" name="Picture 109751430"/>
                    <pic:cNvPicPr/>
                  </pic:nvPicPr>
                  <pic:blipFill>
                    <a:blip r:embed="rId7">
                      <a:extLst>
                        <a:ext uri="{28A0092B-C50C-407E-A947-70E740481C1C}">
                          <a14:useLocalDpi xmlns:a14="http://schemas.microsoft.com/office/drawing/2010/main" val="0"/>
                        </a:ext>
                      </a:extLst>
                    </a:blip>
                    <a:stretch>
                      <a:fillRect/>
                    </a:stretch>
                  </pic:blipFill>
                  <pic:spPr>
                    <a:xfrm>
                      <a:off x="0" y="0"/>
                      <a:ext cx="2133903" cy="1524216"/>
                    </a:xfrm>
                    <a:prstGeom prst="rect">
                      <a:avLst/>
                    </a:prstGeom>
                  </pic:spPr>
                </pic:pic>
              </a:graphicData>
            </a:graphic>
          </wp:inline>
        </w:drawing>
      </w:r>
    </w:p>
    <w:p w14:paraId="4831C29B" w14:textId="77777777" w:rsidR="00B0316C" w:rsidRPr="00363734" w:rsidRDefault="00B0316C" w:rsidP="00363734">
      <w:pPr>
        <w:spacing w:line="360" w:lineRule="auto"/>
        <w:jc w:val="center"/>
        <w:rPr>
          <w:rFonts w:ascii="Arial" w:hAnsi="Arial" w:cs="Arial"/>
          <w:b/>
          <w:bCs/>
          <w:sz w:val="28"/>
        </w:rPr>
      </w:pPr>
      <w:r w:rsidRPr="00363734">
        <w:rPr>
          <w:rFonts w:ascii="Arial" w:hAnsi="Arial" w:cs="Arial"/>
          <w:b/>
          <w:bCs/>
          <w:sz w:val="28"/>
        </w:rPr>
        <w:t>TYBBA(CA)</w:t>
      </w:r>
    </w:p>
    <w:p w14:paraId="38039617" w14:textId="77777777" w:rsidR="00B0316C" w:rsidRPr="00363734" w:rsidRDefault="00B0316C" w:rsidP="00363734">
      <w:pPr>
        <w:spacing w:line="360" w:lineRule="auto"/>
        <w:jc w:val="center"/>
        <w:rPr>
          <w:rFonts w:ascii="Arial" w:hAnsi="Arial" w:cs="Arial"/>
          <w:b/>
          <w:bCs/>
          <w:sz w:val="28"/>
        </w:rPr>
      </w:pPr>
      <w:r w:rsidRPr="00363734">
        <w:rPr>
          <w:rFonts w:ascii="Arial" w:hAnsi="Arial" w:cs="Arial"/>
          <w:b/>
          <w:bCs/>
          <w:sz w:val="28"/>
        </w:rPr>
        <w:t>A</w:t>
      </w:r>
    </w:p>
    <w:p w14:paraId="7CA1CBC4" w14:textId="77777777" w:rsidR="00B0316C" w:rsidRPr="00363734" w:rsidRDefault="00B0316C" w:rsidP="00363734">
      <w:pPr>
        <w:spacing w:line="360" w:lineRule="auto"/>
        <w:jc w:val="center"/>
        <w:rPr>
          <w:rFonts w:ascii="Arial" w:hAnsi="Arial" w:cs="Arial"/>
          <w:b/>
          <w:bCs/>
          <w:sz w:val="28"/>
        </w:rPr>
      </w:pPr>
      <w:r w:rsidRPr="00363734">
        <w:rPr>
          <w:rFonts w:ascii="Arial" w:hAnsi="Arial" w:cs="Arial"/>
          <w:b/>
          <w:bCs/>
          <w:sz w:val="28"/>
        </w:rPr>
        <w:t>Project Report</w:t>
      </w:r>
    </w:p>
    <w:p w14:paraId="66130F1E" w14:textId="77777777" w:rsidR="00B0316C" w:rsidRPr="00363734" w:rsidRDefault="00B0316C" w:rsidP="00363734">
      <w:pPr>
        <w:spacing w:line="360" w:lineRule="auto"/>
        <w:jc w:val="center"/>
        <w:rPr>
          <w:rFonts w:ascii="Arial" w:hAnsi="Arial" w:cs="Arial"/>
          <w:b/>
          <w:bCs/>
          <w:sz w:val="28"/>
        </w:rPr>
      </w:pPr>
      <w:r w:rsidRPr="00363734">
        <w:rPr>
          <w:rFonts w:ascii="Arial" w:hAnsi="Arial" w:cs="Arial"/>
          <w:b/>
          <w:bCs/>
          <w:sz w:val="28"/>
        </w:rPr>
        <w:t>On</w:t>
      </w:r>
    </w:p>
    <w:p w14:paraId="0437E7EA" w14:textId="6A32E96C" w:rsidR="00B0316C" w:rsidRPr="00363734" w:rsidRDefault="00B0316C" w:rsidP="00363734">
      <w:pPr>
        <w:spacing w:before="30" w:after="30" w:line="360" w:lineRule="auto"/>
        <w:jc w:val="center"/>
        <w:rPr>
          <w:rFonts w:ascii="Arial" w:hAnsi="Arial" w:cs="Arial"/>
          <w:b/>
          <w:bCs/>
          <w:sz w:val="36"/>
          <w:szCs w:val="36"/>
        </w:rPr>
      </w:pPr>
      <w:r w:rsidRPr="00363734">
        <w:rPr>
          <w:rFonts w:ascii="Arial" w:hAnsi="Arial" w:cs="Arial"/>
          <w:b/>
          <w:bCs/>
          <w:sz w:val="36"/>
          <w:szCs w:val="36"/>
        </w:rPr>
        <w:t>“</w:t>
      </w:r>
      <w:r w:rsidR="008154F2" w:rsidRPr="008154F2">
        <w:rPr>
          <w:rFonts w:ascii="Arial" w:hAnsi="Arial" w:cs="Arial"/>
          <w:b/>
          <w:bCs/>
          <w:sz w:val="36"/>
          <w:szCs w:val="36"/>
        </w:rPr>
        <w:t>Social Media Integration</w:t>
      </w:r>
      <w:r w:rsidR="008154F2">
        <w:rPr>
          <w:rFonts w:ascii="Arial" w:hAnsi="Arial" w:cs="Arial"/>
          <w:b/>
          <w:bCs/>
          <w:sz w:val="36"/>
          <w:szCs w:val="36"/>
        </w:rPr>
        <w:t>”</w:t>
      </w:r>
    </w:p>
    <w:p w14:paraId="6FC8B2B4" w14:textId="77777777" w:rsidR="00B0316C" w:rsidRPr="00363734" w:rsidRDefault="00B0316C" w:rsidP="00363734">
      <w:pPr>
        <w:spacing w:line="360" w:lineRule="auto"/>
        <w:jc w:val="center"/>
        <w:rPr>
          <w:rFonts w:ascii="Arial" w:hAnsi="Arial" w:cs="Arial"/>
          <w:b/>
          <w:bCs/>
          <w:sz w:val="28"/>
        </w:rPr>
      </w:pPr>
      <w:r w:rsidRPr="00363734">
        <w:rPr>
          <w:rFonts w:ascii="Arial" w:hAnsi="Arial" w:cs="Arial"/>
          <w:b/>
          <w:bCs/>
          <w:sz w:val="28"/>
        </w:rPr>
        <w:t>By,</w:t>
      </w:r>
    </w:p>
    <w:p w14:paraId="017C9429" w14:textId="162BBB55" w:rsidR="00B0316C" w:rsidRPr="00363734" w:rsidRDefault="00B0316C" w:rsidP="00363734">
      <w:pPr>
        <w:spacing w:line="360" w:lineRule="auto"/>
        <w:jc w:val="center"/>
        <w:rPr>
          <w:rFonts w:ascii="Arial" w:hAnsi="Arial" w:cs="Arial"/>
          <w:b/>
          <w:bCs/>
          <w:sz w:val="28"/>
        </w:rPr>
      </w:pPr>
      <w:r w:rsidRPr="00363734">
        <w:rPr>
          <w:rFonts w:ascii="Arial" w:hAnsi="Arial" w:cs="Arial"/>
          <w:b/>
          <w:bCs/>
          <w:sz w:val="28"/>
        </w:rPr>
        <w:t>Name</w:t>
      </w:r>
      <w:proofErr w:type="gramStart"/>
      <w:r w:rsidRPr="00363734">
        <w:rPr>
          <w:rFonts w:ascii="Arial" w:hAnsi="Arial" w:cs="Arial"/>
          <w:b/>
          <w:bCs/>
          <w:sz w:val="28"/>
        </w:rPr>
        <w:t>:-</w:t>
      </w:r>
      <w:proofErr w:type="gramEnd"/>
      <w:r w:rsidRPr="00363734">
        <w:rPr>
          <w:rFonts w:ascii="Arial" w:hAnsi="Arial" w:cs="Arial"/>
          <w:b/>
          <w:bCs/>
          <w:sz w:val="28"/>
        </w:rPr>
        <w:t xml:space="preserve"> </w:t>
      </w:r>
      <w:proofErr w:type="spellStart"/>
      <w:r w:rsidR="008154F2">
        <w:rPr>
          <w:rFonts w:ascii="Arial" w:hAnsi="Arial" w:cs="Arial"/>
          <w:b/>
          <w:bCs/>
          <w:sz w:val="28"/>
        </w:rPr>
        <w:t>Katore</w:t>
      </w:r>
      <w:proofErr w:type="spellEnd"/>
      <w:r w:rsidR="008154F2">
        <w:rPr>
          <w:rFonts w:ascii="Arial" w:hAnsi="Arial" w:cs="Arial"/>
          <w:b/>
          <w:bCs/>
          <w:sz w:val="28"/>
        </w:rPr>
        <w:t xml:space="preserve"> </w:t>
      </w:r>
      <w:proofErr w:type="spellStart"/>
      <w:r w:rsidR="008154F2">
        <w:rPr>
          <w:rFonts w:ascii="Arial" w:hAnsi="Arial" w:cs="Arial"/>
          <w:b/>
          <w:bCs/>
          <w:sz w:val="28"/>
        </w:rPr>
        <w:t>Priyanka</w:t>
      </w:r>
      <w:proofErr w:type="spellEnd"/>
      <w:r w:rsidR="008154F2">
        <w:rPr>
          <w:rFonts w:ascii="Arial" w:hAnsi="Arial" w:cs="Arial"/>
          <w:b/>
          <w:bCs/>
          <w:sz w:val="28"/>
        </w:rPr>
        <w:t xml:space="preserve"> </w:t>
      </w:r>
      <w:proofErr w:type="spellStart"/>
      <w:r w:rsidR="008154F2">
        <w:rPr>
          <w:rFonts w:ascii="Arial" w:hAnsi="Arial" w:cs="Arial"/>
          <w:b/>
          <w:bCs/>
          <w:sz w:val="28"/>
        </w:rPr>
        <w:t>Chandrakant</w:t>
      </w:r>
      <w:proofErr w:type="spellEnd"/>
    </w:p>
    <w:p w14:paraId="234CAA9C" w14:textId="70A7B45E" w:rsidR="00B0316C" w:rsidRPr="00363734" w:rsidRDefault="00B0316C" w:rsidP="00363734">
      <w:pPr>
        <w:spacing w:line="360" w:lineRule="auto"/>
        <w:jc w:val="center"/>
        <w:rPr>
          <w:rFonts w:ascii="Arial" w:hAnsi="Arial" w:cs="Arial"/>
          <w:b/>
          <w:bCs/>
          <w:sz w:val="28"/>
        </w:rPr>
      </w:pPr>
      <w:r w:rsidRPr="00363734">
        <w:rPr>
          <w:rFonts w:ascii="Arial" w:hAnsi="Arial" w:cs="Arial"/>
          <w:b/>
          <w:bCs/>
          <w:sz w:val="28"/>
        </w:rPr>
        <w:t>Roll No-</w:t>
      </w:r>
      <w:r w:rsidR="008154F2">
        <w:rPr>
          <w:rFonts w:ascii="Arial" w:hAnsi="Arial" w:cs="Arial"/>
          <w:b/>
          <w:bCs/>
          <w:sz w:val="28"/>
        </w:rPr>
        <w:t>34</w:t>
      </w:r>
    </w:p>
    <w:p w14:paraId="4F39E19D" w14:textId="77777777" w:rsidR="00B0316C" w:rsidRPr="00363734" w:rsidRDefault="00B0316C" w:rsidP="00363734">
      <w:pPr>
        <w:spacing w:line="360" w:lineRule="auto"/>
        <w:jc w:val="center"/>
        <w:rPr>
          <w:rFonts w:ascii="Arial" w:hAnsi="Arial" w:cs="Arial"/>
          <w:b/>
          <w:bCs/>
          <w:sz w:val="16"/>
          <w:szCs w:val="16"/>
        </w:rPr>
      </w:pPr>
    </w:p>
    <w:p w14:paraId="7A911930" w14:textId="77777777" w:rsidR="00B0316C" w:rsidRPr="00363734" w:rsidRDefault="00B0316C" w:rsidP="00363734">
      <w:pPr>
        <w:spacing w:line="360" w:lineRule="auto"/>
        <w:jc w:val="center"/>
        <w:rPr>
          <w:rFonts w:ascii="Arial" w:hAnsi="Arial" w:cs="Arial"/>
          <w:b/>
          <w:bCs/>
          <w:sz w:val="16"/>
          <w:szCs w:val="16"/>
        </w:rPr>
      </w:pPr>
      <w:r w:rsidRPr="00363734">
        <w:rPr>
          <w:rFonts w:ascii="Arial" w:hAnsi="Arial" w:cs="Arial"/>
          <w:b/>
          <w:bCs/>
          <w:sz w:val="28"/>
        </w:rPr>
        <w:t>Under Guidance</w:t>
      </w:r>
    </w:p>
    <w:p w14:paraId="2B80442B" w14:textId="77777777" w:rsidR="00B0316C" w:rsidRPr="00363734" w:rsidRDefault="00B0316C" w:rsidP="00363734">
      <w:pPr>
        <w:spacing w:line="360" w:lineRule="auto"/>
        <w:jc w:val="center"/>
        <w:rPr>
          <w:rFonts w:ascii="Arial" w:hAnsi="Arial" w:cs="Arial"/>
          <w:b/>
          <w:bCs/>
          <w:sz w:val="28"/>
        </w:rPr>
      </w:pPr>
      <w:proofErr w:type="spellStart"/>
      <w:r w:rsidRPr="00363734">
        <w:rPr>
          <w:rFonts w:ascii="Arial" w:hAnsi="Arial" w:cs="Arial"/>
          <w:b/>
          <w:bCs/>
          <w:sz w:val="28"/>
        </w:rPr>
        <w:t>Prof.R.S.Jadhav</w:t>
      </w:r>
      <w:proofErr w:type="spellEnd"/>
    </w:p>
    <w:p w14:paraId="72C3F7AA" w14:textId="77777777" w:rsidR="00B0316C" w:rsidRPr="00363734" w:rsidRDefault="00B0316C" w:rsidP="00363734">
      <w:pPr>
        <w:spacing w:line="360" w:lineRule="auto"/>
        <w:jc w:val="center"/>
        <w:rPr>
          <w:rFonts w:ascii="Arial" w:hAnsi="Arial" w:cs="Arial"/>
        </w:rPr>
      </w:pPr>
    </w:p>
    <w:p w14:paraId="221C8C49" w14:textId="77777777" w:rsidR="00B0316C" w:rsidRPr="00363734" w:rsidRDefault="00B0316C" w:rsidP="00363734">
      <w:pPr>
        <w:spacing w:line="360" w:lineRule="auto"/>
        <w:rPr>
          <w:rFonts w:ascii="Arial" w:hAnsi="Arial" w:cs="Arial"/>
          <w:b/>
          <w:bCs/>
          <w:sz w:val="28"/>
          <w:szCs w:val="28"/>
        </w:rPr>
      </w:pPr>
      <w:bookmarkStart w:id="0" w:name="_GoBack"/>
      <w:bookmarkEnd w:id="0"/>
    </w:p>
    <w:p w14:paraId="0C3211F2" w14:textId="77777777" w:rsidR="008154F2" w:rsidRDefault="00B0316C" w:rsidP="008154F2">
      <w:pPr>
        <w:spacing w:line="360" w:lineRule="auto"/>
        <w:rPr>
          <w:rFonts w:ascii="Arial" w:hAnsi="Arial" w:cs="Arial"/>
          <w:b/>
          <w:bCs/>
          <w:sz w:val="28"/>
          <w:szCs w:val="28"/>
        </w:rPr>
      </w:pPr>
      <w:r w:rsidRPr="00363734">
        <w:rPr>
          <w:rFonts w:ascii="Arial" w:hAnsi="Arial" w:cs="Arial"/>
          <w:b/>
          <w:bCs/>
          <w:sz w:val="28"/>
          <w:szCs w:val="28"/>
        </w:rPr>
        <w:lastRenderedPageBreak/>
        <w:t xml:space="preserve">                </w:t>
      </w:r>
      <w:r w:rsidR="003E57DF" w:rsidRPr="00363734">
        <w:rPr>
          <w:rFonts w:ascii="Arial" w:hAnsi="Arial" w:cs="Arial"/>
          <w:b/>
          <w:bCs/>
          <w:sz w:val="28"/>
          <w:szCs w:val="28"/>
        </w:rPr>
        <w:t xml:space="preserve">         Research </w:t>
      </w:r>
      <w:proofErr w:type="gramStart"/>
      <w:r w:rsidR="003E57DF" w:rsidRPr="00363734">
        <w:rPr>
          <w:rFonts w:ascii="Arial" w:hAnsi="Arial" w:cs="Arial"/>
          <w:b/>
          <w:bCs/>
          <w:sz w:val="28"/>
          <w:szCs w:val="28"/>
        </w:rPr>
        <w:t>Topic :-</w:t>
      </w:r>
      <w:proofErr w:type="gramEnd"/>
      <w:r w:rsidR="003E57DF" w:rsidRPr="00363734">
        <w:rPr>
          <w:rFonts w:ascii="Arial" w:hAnsi="Arial" w:cs="Arial"/>
          <w:b/>
          <w:bCs/>
          <w:sz w:val="28"/>
          <w:szCs w:val="28"/>
        </w:rPr>
        <w:t xml:space="preserve"> </w:t>
      </w:r>
      <w:r w:rsidR="00F82D38" w:rsidRPr="00363734">
        <w:rPr>
          <w:rFonts w:ascii="Arial" w:hAnsi="Arial" w:cs="Arial"/>
          <w:b/>
          <w:bCs/>
          <w:sz w:val="28"/>
          <w:szCs w:val="28"/>
        </w:rPr>
        <w:t>Digital Marketing</w:t>
      </w:r>
    </w:p>
    <w:p w14:paraId="69A7B387" w14:textId="77E71B18" w:rsidR="008154F2" w:rsidRDefault="00B0316C" w:rsidP="008154F2">
      <w:pPr>
        <w:spacing w:line="360" w:lineRule="auto"/>
      </w:pPr>
      <w:r w:rsidRPr="00363734">
        <w:rPr>
          <w:rFonts w:ascii="Arial" w:hAnsi="Arial" w:cs="Arial"/>
          <w:b/>
          <w:bCs/>
          <w:sz w:val="28"/>
          <w:szCs w:val="28"/>
        </w:rPr>
        <w:br/>
      </w:r>
      <w:r w:rsidR="003E57DF" w:rsidRPr="00363734">
        <w:rPr>
          <w:rFonts w:ascii="Arial" w:hAnsi="Arial" w:cs="Arial"/>
          <w:b/>
          <w:bCs/>
          <w:sz w:val="28"/>
          <w:szCs w:val="28"/>
        </w:rPr>
        <w:t xml:space="preserve">1. </w:t>
      </w:r>
      <w:r w:rsidRPr="00363734">
        <w:rPr>
          <w:rFonts w:ascii="Arial" w:hAnsi="Arial" w:cs="Arial"/>
          <w:b/>
          <w:bCs/>
          <w:sz w:val="28"/>
          <w:szCs w:val="28"/>
        </w:rPr>
        <w:t>Introduction</w:t>
      </w:r>
      <w:r w:rsidRPr="00363734">
        <w:rPr>
          <w:rFonts w:ascii="Arial" w:hAnsi="Arial" w:cs="Arial"/>
        </w:rPr>
        <w:br/>
      </w:r>
      <w:r w:rsidR="008154F2" w:rsidRPr="008154F2">
        <w:rPr>
          <w:rFonts w:ascii="Arial" w:hAnsi="Arial" w:cs="Arial"/>
          <w:sz w:val="24"/>
          <w:szCs w:val="24"/>
        </w:rPr>
        <w:t>Social media integration refers to the process of connecting social media platforms with websites, applications, and other digital channels to enhance engagement and brand visibility. By integrating social media, businesses can streamline content sharing, improve user experience, and drive traffic to their platforms.</w:t>
      </w:r>
    </w:p>
    <w:p w14:paraId="52FDB4C2" w14:textId="6052F5AC" w:rsidR="00F82D38" w:rsidRPr="00363734" w:rsidRDefault="003E57DF" w:rsidP="008154F2">
      <w:pPr>
        <w:spacing w:line="360" w:lineRule="auto"/>
        <w:rPr>
          <w:rFonts w:ascii="Arial" w:hAnsi="Arial" w:cs="Arial"/>
          <w:b/>
          <w:bCs/>
          <w:sz w:val="28"/>
          <w:szCs w:val="28"/>
        </w:rPr>
      </w:pPr>
      <w:r w:rsidRPr="00363734">
        <w:rPr>
          <w:rFonts w:ascii="Arial" w:hAnsi="Arial" w:cs="Arial"/>
          <w:b/>
          <w:bCs/>
          <w:sz w:val="28"/>
          <w:szCs w:val="28"/>
        </w:rPr>
        <w:t xml:space="preserve">2. </w:t>
      </w:r>
      <w:r w:rsidR="008130D9" w:rsidRPr="00363734">
        <w:rPr>
          <w:rFonts w:ascii="Arial" w:hAnsi="Arial" w:cs="Arial"/>
          <w:b/>
          <w:bCs/>
          <w:sz w:val="28"/>
          <w:szCs w:val="28"/>
        </w:rPr>
        <w:t>Literature Review</w:t>
      </w:r>
    </w:p>
    <w:p w14:paraId="60637CF7" w14:textId="22BA1CCB" w:rsidR="008154F2" w:rsidRPr="008154F2" w:rsidRDefault="008154F2" w:rsidP="008154F2">
      <w:pPr>
        <w:pStyle w:val="ListParagraph"/>
        <w:numPr>
          <w:ilvl w:val="0"/>
          <w:numId w:val="19"/>
        </w:numPr>
        <w:spacing w:line="360" w:lineRule="auto"/>
        <w:rPr>
          <w:rFonts w:ascii="Arial" w:hAnsi="Arial" w:cs="Arial"/>
          <w:sz w:val="24"/>
          <w:szCs w:val="24"/>
        </w:rPr>
      </w:pPr>
      <w:r w:rsidRPr="008154F2">
        <w:rPr>
          <w:rFonts w:ascii="Arial" w:hAnsi="Arial" w:cs="Arial"/>
          <w:b/>
          <w:bCs/>
          <w:sz w:val="24"/>
          <w:szCs w:val="24"/>
        </w:rPr>
        <w:t>Social Media Buttons -</w:t>
      </w:r>
      <w:r w:rsidRPr="008154F2">
        <w:rPr>
          <w:rFonts w:ascii="Arial" w:hAnsi="Arial" w:cs="Arial"/>
          <w:sz w:val="24"/>
          <w:szCs w:val="24"/>
        </w:rPr>
        <w:t xml:space="preserve"> Embedding share and follow buttons on websites.</w:t>
      </w:r>
    </w:p>
    <w:p w14:paraId="63BDEEAA" w14:textId="701A4AF5" w:rsidR="008154F2" w:rsidRPr="008154F2" w:rsidRDefault="008154F2" w:rsidP="008154F2">
      <w:pPr>
        <w:pStyle w:val="ListParagraph"/>
        <w:numPr>
          <w:ilvl w:val="0"/>
          <w:numId w:val="19"/>
        </w:numPr>
        <w:spacing w:line="360" w:lineRule="auto"/>
        <w:rPr>
          <w:rFonts w:ascii="Arial" w:hAnsi="Arial" w:cs="Arial"/>
          <w:sz w:val="24"/>
          <w:szCs w:val="24"/>
        </w:rPr>
      </w:pPr>
      <w:r w:rsidRPr="008154F2">
        <w:rPr>
          <w:rFonts w:ascii="Arial" w:hAnsi="Arial" w:cs="Arial"/>
          <w:b/>
          <w:bCs/>
          <w:sz w:val="24"/>
          <w:szCs w:val="24"/>
        </w:rPr>
        <w:t>Social Login -</w:t>
      </w:r>
      <w:r w:rsidRPr="008154F2">
        <w:rPr>
          <w:rFonts w:ascii="Arial" w:hAnsi="Arial" w:cs="Arial"/>
          <w:sz w:val="24"/>
          <w:szCs w:val="24"/>
        </w:rPr>
        <w:t xml:space="preserve"> Allowing users to sign in using social media accounts.</w:t>
      </w:r>
    </w:p>
    <w:p w14:paraId="0879CEEC" w14:textId="08F99B99" w:rsidR="008154F2" w:rsidRPr="008154F2" w:rsidRDefault="008154F2" w:rsidP="008154F2">
      <w:pPr>
        <w:pStyle w:val="ListParagraph"/>
        <w:numPr>
          <w:ilvl w:val="0"/>
          <w:numId w:val="19"/>
        </w:numPr>
        <w:spacing w:line="360" w:lineRule="auto"/>
        <w:rPr>
          <w:rFonts w:ascii="Arial" w:hAnsi="Arial" w:cs="Arial"/>
          <w:sz w:val="24"/>
          <w:szCs w:val="24"/>
        </w:rPr>
      </w:pPr>
      <w:r w:rsidRPr="008154F2">
        <w:rPr>
          <w:rFonts w:ascii="Arial" w:hAnsi="Arial" w:cs="Arial"/>
          <w:b/>
          <w:bCs/>
          <w:sz w:val="24"/>
          <w:szCs w:val="24"/>
        </w:rPr>
        <w:t>Embedded Feeds -</w:t>
      </w:r>
      <w:r w:rsidRPr="008154F2">
        <w:rPr>
          <w:rFonts w:ascii="Arial" w:hAnsi="Arial" w:cs="Arial"/>
          <w:sz w:val="24"/>
          <w:szCs w:val="24"/>
        </w:rPr>
        <w:t xml:space="preserve"> Displaying live social media content on websites.</w:t>
      </w:r>
    </w:p>
    <w:p w14:paraId="4403DB12" w14:textId="471AAD5C" w:rsidR="008154F2" w:rsidRPr="008154F2" w:rsidRDefault="008154F2" w:rsidP="008154F2">
      <w:pPr>
        <w:pStyle w:val="ListParagraph"/>
        <w:numPr>
          <w:ilvl w:val="0"/>
          <w:numId w:val="19"/>
        </w:numPr>
        <w:spacing w:line="360" w:lineRule="auto"/>
        <w:rPr>
          <w:rFonts w:ascii="Arial" w:hAnsi="Arial" w:cs="Arial"/>
          <w:sz w:val="24"/>
          <w:szCs w:val="24"/>
        </w:rPr>
      </w:pPr>
      <w:r w:rsidRPr="008154F2">
        <w:rPr>
          <w:rFonts w:ascii="Arial" w:hAnsi="Arial" w:cs="Arial"/>
          <w:b/>
          <w:bCs/>
          <w:sz w:val="24"/>
          <w:szCs w:val="24"/>
        </w:rPr>
        <w:t>Cross-Platform Posting -</w:t>
      </w:r>
      <w:r w:rsidRPr="008154F2">
        <w:rPr>
          <w:rFonts w:ascii="Arial" w:hAnsi="Arial" w:cs="Arial"/>
          <w:sz w:val="24"/>
          <w:szCs w:val="24"/>
        </w:rPr>
        <w:t xml:space="preserve"> Synchronizing content across multiple platforms.</w:t>
      </w:r>
    </w:p>
    <w:p w14:paraId="62F8293D" w14:textId="11F5F09F" w:rsidR="008154F2" w:rsidRPr="008154F2" w:rsidRDefault="008154F2" w:rsidP="008154F2">
      <w:pPr>
        <w:pStyle w:val="ListParagraph"/>
        <w:numPr>
          <w:ilvl w:val="0"/>
          <w:numId w:val="19"/>
        </w:numPr>
        <w:spacing w:line="360" w:lineRule="auto"/>
        <w:rPr>
          <w:rFonts w:ascii="Arial" w:hAnsi="Arial" w:cs="Arial"/>
          <w:sz w:val="24"/>
          <w:szCs w:val="24"/>
        </w:rPr>
      </w:pPr>
      <w:r w:rsidRPr="008154F2">
        <w:rPr>
          <w:rFonts w:ascii="Arial" w:hAnsi="Arial" w:cs="Arial"/>
          <w:b/>
          <w:bCs/>
          <w:sz w:val="24"/>
          <w:szCs w:val="24"/>
        </w:rPr>
        <w:t>Social Media Advertising -</w:t>
      </w:r>
      <w:r w:rsidRPr="008154F2">
        <w:rPr>
          <w:rFonts w:ascii="Arial" w:hAnsi="Arial" w:cs="Arial"/>
          <w:sz w:val="24"/>
          <w:szCs w:val="24"/>
        </w:rPr>
        <w:t xml:space="preserve"> Using paid promotions to enhance reach.</w:t>
      </w:r>
    </w:p>
    <w:p w14:paraId="6552F1FC" w14:textId="08667B88" w:rsidR="008154F2" w:rsidRPr="008154F2" w:rsidRDefault="008154F2" w:rsidP="008154F2">
      <w:pPr>
        <w:pStyle w:val="ListParagraph"/>
        <w:numPr>
          <w:ilvl w:val="0"/>
          <w:numId w:val="19"/>
        </w:numPr>
        <w:spacing w:line="360" w:lineRule="auto"/>
        <w:rPr>
          <w:rFonts w:ascii="Arial" w:hAnsi="Arial" w:cs="Arial"/>
          <w:sz w:val="24"/>
          <w:szCs w:val="24"/>
        </w:rPr>
      </w:pPr>
      <w:r w:rsidRPr="008154F2">
        <w:rPr>
          <w:rFonts w:ascii="Arial" w:hAnsi="Arial" w:cs="Arial"/>
          <w:b/>
          <w:bCs/>
          <w:sz w:val="24"/>
          <w:szCs w:val="24"/>
        </w:rPr>
        <w:t>Customer Support via Social Media -</w:t>
      </w:r>
      <w:r w:rsidRPr="008154F2">
        <w:rPr>
          <w:rFonts w:ascii="Arial" w:hAnsi="Arial" w:cs="Arial"/>
          <w:sz w:val="24"/>
          <w:szCs w:val="24"/>
        </w:rPr>
        <w:t xml:space="preserve"> Engaging with customers for real-time support.</w:t>
      </w:r>
    </w:p>
    <w:p w14:paraId="3A1A2ECF" w14:textId="21326D93" w:rsidR="008154F2" w:rsidRPr="008154F2" w:rsidRDefault="008154F2" w:rsidP="008154F2">
      <w:pPr>
        <w:pStyle w:val="ListParagraph"/>
        <w:numPr>
          <w:ilvl w:val="0"/>
          <w:numId w:val="19"/>
        </w:numPr>
        <w:spacing w:line="360" w:lineRule="auto"/>
        <w:rPr>
          <w:rFonts w:ascii="Arial" w:hAnsi="Arial" w:cs="Arial"/>
          <w:sz w:val="24"/>
          <w:szCs w:val="24"/>
        </w:rPr>
      </w:pPr>
      <w:r w:rsidRPr="008154F2">
        <w:rPr>
          <w:rFonts w:ascii="Arial" w:hAnsi="Arial" w:cs="Arial"/>
          <w:b/>
          <w:bCs/>
          <w:sz w:val="24"/>
          <w:szCs w:val="24"/>
        </w:rPr>
        <w:t>Analytics and Performance Tracking -</w:t>
      </w:r>
      <w:r w:rsidRPr="008154F2">
        <w:rPr>
          <w:rFonts w:ascii="Arial" w:hAnsi="Arial" w:cs="Arial"/>
          <w:sz w:val="24"/>
          <w:szCs w:val="24"/>
        </w:rPr>
        <w:t xml:space="preserve"> Measuring engagement and effectiveness.</w:t>
      </w:r>
    </w:p>
    <w:p w14:paraId="6C819416" w14:textId="454BB939" w:rsidR="00F82D38" w:rsidRPr="00363734" w:rsidRDefault="00F82D38" w:rsidP="008154F2">
      <w:pPr>
        <w:spacing w:line="360" w:lineRule="auto"/>
        <w:rPr>
          <w:rFonts w:ascii="Arial" w:hAnsi="Arial" w:cs="Arial"/>
          <w:sz w:val="24"/>
          <w:szCs w:val="24"/>
        </w:rPr>
      </w:pPr>
      <w:r w:rsidRPr="00363734">
        <w:rPr>
          <w:rFonts w:ascii="Arial" w:hAnsi="Arial" w:cs="Arial"/>
          <w:b/>
          <w:bCs/>
          <w:sz w:val="28"/>
          <w:szCs w:val="28"/>
        </w:rPr>
        <w:t>3. Objectives of Study</w:t>
      </w:r>
    </w:p>
    <w:p w14:paraId="238773BC" w14:textId="4D1D3CB3" w:rsidR="008154F2" w:rsidRPr="008154F2" w:rsidRDefault="008154F2" w:rsidP="008154F2">
      <w:pPr>
        <w:pStyle w:val="ListParagraph"/>
        <w:numPr>
          <w:ilvl w:val="0"/>
          <w:numId w:val="20"/>
        </w:numPr>
        <w:spacing w:line="360" w:lineRule="auto"/>
        <w:rPr>
          <w:rFonts w:ascii="Arial" w:hAnsi="Arial" w:cs="Arial"/>
          <w:sz w:val="24"/>
          <w:szCs w:val="24"/>
        </w:rPr>
      </w:pPr>
      <w:r w:rsidRPr="008154F2">
        <w:rPr>
          <w:rFonts w:ascii="Arial" w:hAnsi="Arial" w:cs="Arial"/>
          <w:sz w:val="24"/>
          <w:szCs w:val="24"/>
        </w:rPr>
        <w:t>Understand the role of social media integration in digital marketing.</w:t>
      </w:r>
    </w:p>
    <w:p w14:paraId="1E6FC173" w14:textId="028B712F" w:rsidR="008154F2" w:rsidRPr="008154F2" w:rsidRDefault="008154F2" w:rsidP="008154F2">
      <w:pPr>
        <w:pStyle w:val="ListParagraph"/>
        <w:numPr>
          <w:ilvl w:val="0"/>
          <w:numId w:val="20"/>
        </w:numPr>
        <w:spacing w:line="360" w:lineRule="auto"/>
        <w:rPr>
          <w:rFonts w:ascii="Arial" w:hAnsi="Arial" w:cs="Arial"/>
          <w:sz w:val="24"/>
          <w:szCs w:val="24"/>
        </w:rPr>
      </w:pPr>
      <w:r w:rsidRPr="008154F2">
        <w:rPr>
          <w:rFonts w:ascii="Arial" w:hAnsi="Arial" w:cs="Arial"/>
          <w:sz w:val="24"/>
          <w:szCs w:val="24"/>
        </w:rPr>
        <w:t>Analyze the impact of social media on customer engagement and brand awareness.</w:t>
      </w:r>
    </w:p>
    <w:p w14:paraId="405D2910" w14:textId="7DB9D570" w:rsidR="008154F2" w:rsidRPr="008154F2" w:rsidRDefault="008154F2" w:rsidP="008154F2">
      <w:pPr>
        <w:pStyle w:val="ListParagraph"/>
        <w:numPr>
          <w:ilvl w:val="0"/>
          <w:numId w:val="20"/>
        </w:numPr>
        <w:spacing w:line="360" w:lineRule="auto"/>
        <w:rPr>
          <w:rFonts w:ascii="Arial" w:hAnsi="Arial" w:cs="Arial"/>
          <w:sz w:val="24"/>
          <w:szCs w:val="24"/>
        </w:rPr>
      </w:pPr>
      <w:r w:rsidRPr="008154F2">
        <w:rPr>
          <w:rFonts w:ascii="Arial" w:hAnsi="Arial" w:cs="Arial"/>
          <w:sz w:val="24"/>
          <w:szCs w:val="24"/>
        </w:rPr>
        <w:t>Identify best practices for seamless social media integration.</w:t>
      </w:r>
    </w:p>
    <w:p w14:paraId="50FD298F" w14:textId="6FAF033C" w:rsidR="008154F2" w:rsidRPr="008154F2" w:rsidRDefault="008154F2" w:rsidP="008154F2">
      <w:pPr>
        <w:pStyle w:val="ListParagraph"/>
        <w:numPr>
          <w:ilvl w:val="0"/>
          <w:numId w:val="20"/>
        </w:numPr>
        <w:spacing w:line="360" w:lineRule="auto"/>
        <w:rPr>
          <w:rFonts w:ascii="Arial" w:hAnsi="Arial" w:cs="Arial"/>
          <w:sz w:val="24"/>
          <w:szCs w:val="24"/>
        </w:rPr>
      </w:pPr>
      <w:r w:rsidRPr="008154F2">
        <w:rPr>
          <w:rFonts w:ascii="Arial" w:hAnsi="Arial" w:cs="Arial"/>
          <w:sz w:val="24"/>
          <w:szCs w:val="24"/>
        </w:rPr>
        <w:t>Evaluate case studies of successful social media integration strategies.</w:t>
      </w:r>
    </w:p>
    <w:p w14:paraId="1B3033E9" w14:textId="67641491" w:rsidR="008154F2" w:rsidRPr="008154F2" w:rsidRDefault="008154F2" w:rsidP="008154F2">
      <w:pPr>
        <w:pStyle w:val="ListParagraph"/>
        <w:numPr>
          <w:ilvl w:val="0"/>
          <w:numId w:val="20"/>
        </w:numPr>
        <w:spacing w:line="360" w:lineRule="auto"/>
        <w:rPr>
          <w:rFonts w:ascii="Arial" w:hAnsi="Arial" w:cs="Arial"/>
          <w:sz w:val="24"/>
          <w:szCs w:val="24"/>
        </w:rPr>
      </w:pPr>
      <w:r w:rsidRPr="008154F2">
        <w:rPr>
          <w:rFonts w:ascii="Arial" w:hAnsi="Arial" w:cs="Arial"/>
          <w:sz w:val="24"/>
          <w:szCs w:val="24"/>
        </w:rPr>
        <w:t>Provide recommendations for businesses to optimize social media efforts.</w:t>
      </w:r>
    </w:p>
    <w:p w14:paraId="16902FE2" w14:textId="00C1BD4A" w:rsidR="00B0316C" w:rsidRPr="008154F2" w:rsidRDefault="00B0316C" w:rsidP="008154F2">
      <w:pPr>
        <w:spacing w:line="360" w:lineRule="auto"/>
        <w:rPr>
          <w:rFonts w:ascii="Arial" w:hAnsi="Arial" w:cs="Arial"/>
          <w:sz w:val="24"/>
          <w:szCs w:val="24"/>
        </w:rPr>
      </w:pPr>
      <w:r w:rsidRPr="008154F2">
        <w:rPr>
          <w:rFonts w:ascii="Arial" w:hAnsi="Arial" w:cs="Arial"/>
          <w:b/>
          <w:bCs/>
          <w:sz w:val="28"/>
          <w:szCs w:val="28"/>
        </w:rPr>
        <w:lastRenderedPageBreak/>
        <w:t>4. Area of Study</w:t>
      </w:r>
    </w:p>
    <w:p w14:paraId="13DA0B40" w14:textId="77777777" w:rsidR="008154F2" w:rsidRPr="008154F2" w:rsidRDefault="008154F2" w:rsidP="008154F2">
      <w:pPr>
        <w:spacing w:line="360" w:lineRule="auto"/>
        <w:rPr>
          <w:rFonts w:ascii="Arial" w:hAnsi="Arial" w:cs="Arial"/>
          <w:sz w:val="24"/>
          <w:szCs w:val="24"/>
        </w:rPr>
      </w:pPr>
      <w:r w:rsidRPr="008154F2">
        <w:rPr>
          <w:rFonts w:ascii="Arial" w:hAnsi="Arial" w:cs="Arial"/>
          <w:sz w:val="24"/>
          <w:szCs w:val="24"/>
        </w:rPr>
        <w:t>This study focuses on social media integration in digital marketing, examining its role in customer engagement, brand building, and business growth. It explores best practices, challenges, and emerging trends shaping the future of social media integration.</w:t>
      </w:r>
    </w:p>
    <w:p w14:paraId="0C986E5C" w14:textId="77777777" w:rsidR="00363734" w:rsidRPr="00363734" w:rsidRDefault="00B0316C" w:rsidP="008154F2">
      <w:pPr>
        <w:spacing w:line="360" w:lineRule="auto"/>
        <w:rPr>
          <w:rFonts w:ascii="Arial" w:hAnsi="Arial" w:cs="Arial"/>
          <w:b/>
          <w:bCs/>
          <w:sz w:val="28"/>
          <w:szCs w:val="28"/>
        </w:rPr>
      </w:pPr>
      <w:r w:rsidRPr="00363734">
        <w:rPr>
          <w:rFonts w:ascii="Arial" w:hAnsi="Arial" w:cs="Arial"/>
          <w:b/>
          <w:bCs/>
          <w:sz w:val="28"/>
          <w:szCs w:val="28"/>
        </w:rPr>
        <w:t>5</w:t>
      </w:r>
      <w:r w:rsidR="003E57DF" w:rsidRPr="00363734">
        <w:rPr>
          <w:rFonts w:ascii="Arial" w:hAnsi="Arial" w:cs="Arial"/>
          <w:b/>
          <w:bCs/>
          <w:sz w:val="28"/>
          <w:szCs w:val="28"/>
        </w:rPr>
        <w:t xml:space="preserve">. </w:t>
      </w:r>
      <w:r w:rsidR="008130D9" w:rsidRPr="00363734">
        <w:rPr>
          <w:rFonts w:ascii="Arial" w:hAnsi="Arial" w:cs="Arial"/>
          <w:b/>
          <w:bCs/>
          <w:sz w:val="28"/>
          <w:szCs w:val="28"/>
        </w:rPr>
        <w:t>Research Methodology</w:t>
      </w:r>
    </w:p>
    <w:p w14:paraId="5571E12C" w14:textId="1EAFF76D" w:rsidR="008154F2" w:rsidRPr="008154F2" w:rsidRDefault="008154F2" w:rsidP="008154F2">
      <w:pPr>
        <w:pStyle w:val="ListParagraph"/>
        <w:numPr>
          <w:ilvl w:val="0"/>
          <w:numId w:val="21"/>
        </w:numPr>
        <w:spacing w:line="360" w:lineRule="auto"/>
        <w:rPr>
          <w:rFonts w:ascii="Arial" w:hAnsi="Arial" w:cs="Arial"/>
          <w:sz w:val="24"/>
          <w:szCs w:val="24"/>
        </w:rPr>
      </w:pPr>
      <w:r w:rsidRPr="008154F2">
        <w:rPr>
          <w:rFonts w:ascii="Arial" w:hAnsi="Arial" w:cs="Arial"/>
          <w:b/>
          <w:bCs/>
          <w:sz w:val="24"/>
          <w:szCs w:val="24"/>
        </w:rPr>
        <w:t>Data Collection:</w:t>
      </w:r>
      <w:r w:rsidRPr="008154F2">
        <w:rPr>
          <w:rFonts w:ascii="Arial" w:hAnsi="Arial" w:cs="Arial"/>
          <w:sz w:val="24"/>
          <w:szCs w:val="24"/>
        </w:rPr>
        <w:t xml:space="preserve"> Analysis of industry reports and case studies.</w:t>
      </w:r>
    </w:p>
    <w:p w14:paraId="02FB7986" w14:textId="6D133A3C" w:rsidR="008154F2" w:rsidRPr="008154F2" w:rsidRDefault="008154F2" w:rsidP="008154F2">
      <w:pPr>
        <w:pStyle w:val="ListParagraph"/>
        <w:numPr>
          <w:ilvl w:val="0"/>
          <w:numId w:val="21"/>
        </w:numPr>
        <w:spacing w:line="360" w:lineRule="auto"/>
        <w:rPr>
          <w:rFonts w:ascii="Arial" w:hAnsi="Arial" w:cs="Arial"/>
          <w:sz w:val="24"/>
          <w:szCs w:val="24"/>
        </w:rPr>
      </w:pPr>
      <w:r w:rsidRPr="008154F2">
        <w:rPr>
          <w:rFonts w:ascii="Arial" w:hAnsi="Arial" w:cs="Arial"/>
          <w:b/>
          <w:bCs/>
          <w:sz w:val="24"/>
          <w:szCs w:val="24"/>
        </w:rPr>
        <w:t>Case Study Analysis:</w:t>
      </w:r>
      <w:r w:rsidRPr="008154F2">
        <w:rPr>
          <w:rFonts w:ascii="Arial" w:hAnsi="Arial" w:cs="Arial"/>
          <w:sz w:val="24"/>
          <w:szCs w:val="24"/>
        </w:rPr>
        <w:t xml:space="preserve"> Reviewing successful social media integration strategies.</w:t>
      </w:r>
    </w:p>
    <w:p w14:paraId="0471C028" w14:textId="408DE580" w:rsidR="008154F2" w:rsidRPr="008154F2" w:rsidRDefault="008154F2" w:rsidP="008154F2">
      <w:pPr>
        <w:pStyle w:val="ListParagraph"/>
        <w:numPr>
          <w:ilvl w:val="0"/>
          <w:numId w:val="21"/>
        </w:numPr>
        <w:spacing w:line="360" w:lineRule="auto"/>
        <w:rPr>
          <w:rFonts w:ascii="Arial" w:hAnsi="Arial" w:cs="Arial"/>
          <w:sz w:val="24"/>
          <w:szCs w:val="24"/>
        </w:rPr>
      </w:pPr>
      <w:r w:rsidRPr="008154F2">
        <w:rPr>
          <w:rFonts w:ascii="Arial" w:hAnsi="Arial" w:cs="Arial"/>
          <w:b/>
          <w:bCs/>
          <w:sz w:val="24"/>
          <w:szCs w:val="24"/>
        </w:rPr>
        <w:t>Trend Analysis:</w:t>
      </w:r>
      <w:r w:rsidRPr="008154F2">
        <w:rPr>
          <w:rFonts w:ascii="Arial" w:hAnsi="Arial" w:cs="Arial"/>
          <w:sz w:val="24"/>
          <w:szCs w:val="24"/>
        </w:rPr>
        <w:t xml:space="preserve"> Identifying emerging trends in social media marketing.</w:t>
      </w:r>
    </w:p>
    <w:p w14:paraId="1AE57409" w14:textId="15AA0A21" w:rsidR="008154F2" w:rsidRPr="008154F2" w:rsidRDefault="008154F2" w:rsidP="008154F2">
      <w:pPr>
        <w:pStyle w:val="ListParagraph"/>
        <w:numPr>
          <w:ilvl w:val="0"/>
          <w:numId w:val="21"/>
        </w:numPr>
        <w:spacing w:line="360" w:lineRule="auto"/>
        <w:rPr>
          <w:rFonts w:ascii="Arial" w:hAnsi="Arial" w:cs="Arial"/>
          <w:sz w:val="24"/>
          <w:szCs w:val="24"/>
        </w:rPr>
      </w:pPr>
      <w:r w:rsidRPr="008154F2">
        <w:rPr>
          <w:rFonts w:ascii="Arial" w:hAnsi="Arial" w:cs="Arial"/>
          <w:b/>
          <w:bCs/>
          <w:sz w:val="24"/>
          <w:szCs w:val="24"/>
        </w:rPr>
        <w:t>Strategy Evaluation:</w:t>
      </w:r>
      <w:r w:rsidRPr="008154F2">
        <w:rPr>
          <w:rFonts w:ascii="Arial" w:hAnsi="Arial" w:cs="Arial"/>
          <w:sz w:val="24"/>
          <w:szCs w:val="24"/>
        </w:rPr>
        <w:t xml:space="preserve"> Assessing the effectiveness of different integration techniques.</w:t>
      </w:r>
    </w:p>
    <w:p w14:paraId="6FA13BE6" w14:textId="0DA005E3" w:rsidR="008154F2" w:rsidRPr="008154F2" w:rsidRDefault="008154F2" w:rsidP="008154F2">
      <w:pPr>
        <w:pStyle w:val="ListParagraph"/>
        <w:numPr>
          <w:ilvl w:val="0"/>
          <w:numId w:val="21"/>
        </w:numPr>
        <w:spacing w:line="360" w:lineRule="auto"/>
        <w:rPr>
          <w:rFonts w:ascii="Arial" w:hAnsi="Arial" w:cs="Arial"/>
          <w:sz w:val="24"/>
          <w:szCs w:val="24"/>
        </w:rPr>
      </w:pPr>
      <w:r w:rsidRPr="008154F2">
        <w:rPr>
          <w:rFonts w:ascii="Arial" w:hAnsi="Arial" w:cs="Arial"/>
          <w:b/>
          <w:bCs/>
          <w:sz w:val="24"/>
          <w:szCs w:val="24"/>
        </w:rPr>
        <w:t>Insights Development:</w:t>
      </w:r>
      <w:r w:rsidRPr="008154F2">
        <w:rPr>
          <w:rFonts w:ascii="Arial" w:hAnsi="Arial" w:cs="Arial"/>
          <w:sz w:val="24"/>
          <w:szCs w:val="24"/>
        </w:rPr>
        <w:t xml:space="preserve"> Providing actionable strategies for businesses and marketers.</w:t>
      </w:r>
    </w:p>
    <w:p w14:paraId="6508AE58" w14:textId="3723E58D" w:rsidR="003E57DF" w:rsidRPr="00363734" w:rsidRDefault="008130D9" w:rsidP="008154F2">
      <w:pPr>
        <w:spacing w:line="360" w:lineRule="auto"/>
        <w:rPr>
          <w:rFonts w:ascii="Arial" w:hAnsi="Arial" w:cs="Arial"/>
          <w:b/>
          <w:bCs/>
          <w:sz w:val="28"/>
          <w:szCs w:val="28"/>
        </w:rPr>
      </w:pPr>
      <w:r w:rsidRPr="00363734">
        <w:rPr>
          <w:rFonts w:ascii="Arial" w:hAnsi="Arial" w:cs="Arial"/>
          <w:sz w:val="24"/>
          <w:szCs w:val="24"/>
        </w:rPr>
        <w:br/>
      </w:r>
      <w:r w:rsidR="00B0316C" w:rsidRPr="00363734">
        <w:rPr>
          <w:rFonts w:ascii="Arial" w:hAnsi="Arial" w:cs="Arial"/>
          <w:b/>
          <w:bCs/>
          <w:sz w:val="28"/>
          <w:szCs w:val="28"/>
        </w:rPr>
        <w:t>6</w:t>
      </w:r>
      <w:r w:rsidR="003E57DF" w:rsidRPr="00363734">
        <w:rPr>
          <w:rFonts w:ascii="Arial" w:hAnsi="Arial" w:cs="Arial"/>
          <w:b/>
          <w:bCs/>
          <w:sz w:val="28"/>
          <w:szCs w:val="28"/>
        </w:rPr>
        <w:t xml:space="preserve">. </w:t>
      </w:r>
      <w:r w:rsidRPr="00363734">
        <w:rPr>
          <w:rFonts w:ascii="Arial" w:hAnsi="Arial" w:cs="Arial"/>
          <w:b/>
          <w:bCs/>
          <w:sz w:val="28"/>
          <w:szCs w:val="28"/>
        </w:rPr>
        <w:t>Strengths and Concerns</w:t>
      </w:r>
    </w:p>
    <w:p w14:paraId="5343BB8A" w14:textId="77777777" w:rsidR="00363734" w:rsidRPr="00363734" w:rsidRDefault="00363734" w:rsidP="008154F2">
      <w:pPr>
        <w:spacing w:line="360" w:lineRule="auto"/>
        <w:rPr>
          <w:rFonts w:ascii="Arial" w:hAnsi="Arial" w:cs="Arial"/>
          <w:b/>
          <w:bCs/>
          <w:sz w:val="24"/>
          <w:szCs w:val="24"/>
        </w:rPr>
      </w:pPr>
      <w:r w:rsidRPr="00363734">
        <w:rPr>
          <w:rFonts w:ascii="Arial" w:hAnsi="Arial" w:cs="Arial"/>
          <w:b/>
          <w:bCs/>
          <w:sz w:val="24"/>
          <w:szCs w:val="24"/>
        </w:rPr>
        <w:t xml:space="preserve">  </w:t>
      </w:r>
      <w:r w:rsidR="008130D9" w:rsidRPr="00363734">
        <w:rPr>
          <w:rFonts w:ascii="Arial" w:hAnsi="Arial" w:cs="Arial"/>
          <w:b/>
          <w:bCs/>
          <w:sz w:val="24"/>
          <w:szCs w:val="24"/>
        </w:rPr>
        <w:t>Strengths:</w:t>
      </w:r>
    </w:p>
    <w:p w14:paraId="3A029B21" w14:textId="7FCB8B13" w:rsidR="008154F2" w:rsidRPr="008154F2" w:rsidRDefault="008154F2" w:rsidP="008154F2">
      <w:pPr>
        <w:pStyle w:val="ListParagraph"/>
        <w:numPr>
          <w:ilvl w:val="0"/>
          <w:numId w:val="23"/>
        </w:numPr>
        <w:spacing w:line="360" w:lineRule="auto"/>
        <w:rPr>
          <w:rFonts w:ascii="Arial" w:hAnsi="Arial" w:cs="Arial"/>
          <w:sz w:val="24"/>
          <w:szCs w:val="24"/>
        </w:rPr>
      </w:pPr>
      <w:r w:rsidRPr="008154F2">
        <w:rPr>
          <w:rFonts w:ascii="Arial" w:hAnsi="Arial" w:cs="Arial"/>
          <w:sz w:val="24"/>
          <w:szCs w:val="24"/>
        </w:rPr>
        <w:t>Enhances brand visibility and engagement.</w:t>
      </w:r>
    </w:p>
    <w:p w14:paraId="11061FB3" w14:textId="0EB2B4CD" w:rsidR="008154F2" w:rsidRPr="008154F2" w:rsidRDefault="008154F2" w:rsidP="008154F2">
      <w:pPr>
        <w:pStyle w:val="ListParagraph"/>
        <w:numPr>
          <w:ilvl w:val="0"/>
          <w:numId w:val="23"/>
        </w:numPr>
        <w:spacing w:line="360" w:lineRule="auto"/>
        <w:rPr>
          <w:rFonts w:ascii="Arial" w:hAnsi="Arial" w:cs="Arial"/>
          <w:sz w:val="24"/>
          <w:szCs w:val="24"/>
        </w:rPr>
      </w:pPr>
      <w:r w:rsidRPr="008154F2">
        <w:rPr>
          <w:rFonts w:ascii="Arial" w:hAnsi="Arial" w:cs="Arial"/>
          <w:sz w:val="24"/>
          <w:szCs w:val="24"/>
        </w:rPr>
        <w:t>Provides real-time interaction with customers.</w:t>
      </w:r>
    </w:p>
    <w:p w14:paraId="0D06B9E3" w14:textId="77777777" w:rsidR="008154F2" w:rsidRPr="008154F2" w:rsidRDefault="008154F2" w:rsidP="008154F2">
      <w:pPr>
        <w:pStyle w:val="ListParagraph"/>
        <w:numPr>
          <w:ilvl w:val="0"/>
          <w:numId w:val="23"/>
        </w:numPr>
        <w:spacing w:line="360" w:lineRule="auto"/>
        <w:rPr>
          <w:rFonts w:ascii="Arial" w:hAnsi="Arial" w:cs="Arial"/>
          <w:sz w:val="24"/>
          <w:szCs w:val="24"/>
        </w:rPr>
      </w:pPr>
      <w:r w:rsidRPr="008154F2">
        <w:rPr>
          <w:rFonts w:ascii="Arial" w:hAnsi="Arial" w:cs="Arial"/>
          <w:sz w:val="24"/>
          <w:szCs w:val="24"/>
        </w:rPr>
        <w:t>Increases website traffic and lead generation.</w:t>
      </w:r>
    </w:p>
    <w:p w14:paraId="550E697E" w14:textId="561602F8" w:rsidR="003E57DF" w:rsidRPr="008154F2" w:rsidRDefault="008130D9" w:rsidP="008154F2">
      <w:pPr>
        <w:pStyle w:val="ListParagraph"/>
        <w:spacing w:line="360" w:lineRule="auto"/>
      </w:pPr>
      <w:r w:rsidRPr="008154F2">
        <w:rPr>
          <w:rFonts w:ascii="Arial" w:hAnsi="Arial" w:cs="Arial"/>
          <w:sz w:val="24"/>
          <w:szCs w:val="24"/>
        </w:rPr>
        <w:t>.</w:t>
      </w:r>
    </w:p>
    <w:p w14:paraId="71DD6886" w14:textId="6EE15E54" w:rsidR="00363734" w:rsidRPr="00363734" w:rsidRDefault="00363734" w:rsidP="008154F2">
      <w:pPr>
        <w:spacing w:line="360" w:lineRule="auto"/>
        <w:rPr>
          <w:rFonts w:ascii="Arial" w:hAnsi="Arial" w:cs="Arial"/>
          <w:sz w:val="24"/>
          <w:szCs w:val="24"/>
        </w:rPr>
      </w:pPr>
      <w:r w:rsidRPr="00363734">
        <w:rPr>
          <w:rFonts w:ascii="Arial" w:hAnsi="Arial" w:cs="Arial"/>
          <w:b/>
          <w:bCs/>
          <w:sz w:val="24"/>
          <w:szCs w:val="24"/>
        </w:rPr>
        <w:t xml:space="preserve">    </w:t>
      </w:r>
      <w:r w:rsidR="008130D9" w:rsidRPr="00363734">
        <w:rPr>
          <w:rFonts w:ascii="Arial" w:hAnsi="Arial" w:cs="Arial"/>
          <w:b/>
          <w:bCs/>
          <w:sz w:val="24"/>
          <w:szCs w:val="24"/>
        </w:rPr>
        <w:t>Concerns:</w:t>
      </w:r>
    </w:p>
    <w:p w14:paraId="5B1A1FCF" w14:textId="738D31F7" w:rsidR="008154F2" w:rsidRPr="008154F2" w:rsidRDefault="008154F2" w:rsidP="008154F2">
      <w:pPr>
        <w:pStyle w:val="ListParagraph"/>
        <w:numPr>
          <w:ilvl w:val="0"/>
          <w:numId w:val="24"/>
        </w:numPr>
        <w:spacing w:line="360" w:lineRule="auto"/>
        <w:rPr>
          <w:rFonts w:ascii="Arial" w:hAnsi="Arial" w:cs="Arial"/>
          <w:sz w:val="24"/>
          <w:szCs w:val="24"/>
        </w:rPr>
      </w:pPr>
      <w:r w:rsidRPr="008154F2">
        <w:rPr>
          <w:rFonts w:ascii="Arial" w:hAnsi="Arial" w:cs="Arial"/>
          <w:sz w:val="24"/>
          <w:szCs w:val="24"/>
        </w:rPr>
        <w:t>Privacy concerns with social media data sharing.</w:t>
      </w:r>
    </w:p>
    <w:p w14:paraId="14432437" w14:textId="29703855" w:rsidR="008154F2" w:rsidRPr="008154F2" w:rsidRDefault="008154F2" w:rsidP="008154F2">
      <w:pPr>
        <w:pStyle w:val="ListParagraph"/>
        <w:numPr>
          <w:ilvl w:val="0"/>
          <w:numId w:val="24"/>
        </w:numPr>
        <w:spacing w:line="360" w:lineRule="auto"/>
        <w:rPr>
          <w:rFonts w:ascii="Arial" w:hAnsi="Arial" w:cs="Arial"/>
          <w:sz w:val="24"/>
          <w:szCs w:val="24"/>
        </w:rPr>
      </w:pPr>
      <w:r w:rsidRPr="008154F2">
        <w:rPr>
          <w:rFonts w:ascii="Arial" w:hAnsi="Arial" w:cs="Arial"/>
          <w:sz w:val="24"/>
          <w:szCs w:val="24"/>
        </w:rPr>
        <w:t>Dependence on platform algorithms for reach.</w:t>
      </w:r>
    </w:p>
    <w:p w14:paraId="6ED1078D" w14:textId="2FC82AAA" w:rsidR="008154F2" w:rsidRPr="008154F2" w:rsidRDefault="008154F2" w:rsidP="008154F2">
      <w:pPr>
        <w:pStyle w:val="ListParagraph"/>
        <w:numPr>
          <w:ilvl w:val="0"/>
          <w:numId w:val="24"/>
        </w:numPr>
        <w:spacing w:line="360" w:lineRule="auto"/>
        <w:rPr>
          <w:rFonts w:ascii="Arial" w:hAnsi="Arial" w:cs="Arial"/>
          <w:sz w:val="24"/>
          <w:szCs w:val="24"/>
        </w:rPr>
      </w:pPr>
      <w:r w:rsidRPr="008154F2">
        <w:rPr>
          <w:rFonts w:ascii="Arial" w:hAnsi="Arial" w:cs="Arial"/>
          <w:sz w:val="24"/>
          <w:szCs w:val="24"/>
        </w:rPr>
        <w:t>Risk of negative publicity and brand reputation issues.</w:t>
      </w:r>
    </w:p>
    <w:p w14:paraId="595069F2" w14:textId="3A7C3899" w:rsidR="003E57DF" w:rsidRPr="00363734" w:rsidRDefault="008130D9" w:rsidP="008154F2">
      <w:pPr>
        <w:spacing w:line="360" w:lineRule="auto"/>
        <w:rPr>
          <w:rFonts w:ascii="Arial" w:hAnsi="Arial" w:cs="Arial"/>
        </w:rPr>
      </w:pPr>
      <w:r w:rsidRPr="00363734">
        <w:rPr>
          <w:rFonts w:ascii="Arial" w:hAnsi="Arial" w:cs="Arial"/>
          <w:sz w:val="24"/>
          <w:szCs w:val="24"/>
        </w:rPr>
        <w:lastRenderedPageBreak/>
        <w:br/>
      </w:r>
      <w:proofErr w:type="gramStart"/>
      <w:r w:rsidR="00B0316C" w:rsidRPr="00363734">
        <w:rPr>
          <w:rFonts w:ascii="Arial" w:hAnsi="Arial" w:cs="Arial"/>
          <w:b/>
          <w:bCs/>
          <w:sz w:val="28"/>
          <w:szCs w:val="28"/>
        </w:rPr>
        <w:t>7</w:t>
      </w:r>
      <w:r w:rsidR="003E57DF" w:rsidRPr="00363734">
        <w:rPr>
          <w:rFonts w:ascii="Arial" w:hAnsi="Arial" w:cs="Arial"/>
          <w:b/>
          <w:bCs/>
          <w:sz w:val="28"/>
          <w:szCs w:val="28"/>
        </w:rPr>
        <w:t>.</w:t>
      </w:r>
      <w:r w:rsidRPr="00363734">
        <w:rPr>
          <w:rFonts w:ascii="Arial" w:hAnsi="Arial" w:cs="Arial"/>
          <w:b/>
          <w:bCs/>
          <w:sz w:val="28"/>
          <w:szCs w:val="28"/>
        </w:rPr>
        <w:t>References</w:t>
      </w:r>
      <w:proofErr w:type="gramEnd"/>
    </w:p>
    <w:p w14:paraId="0A65992F" w14:textId="77777777" w:rsidR="008154F2" w:rsidRPr="008154F2" w:rsidRDefault="008154F2" w:rsidP="008154F2">
      <w:pPr>
        <w:spacing w:line="360" w:lineRule="auto"/>
        <w:rPr>
          <w:rFonts w:ascii="Arial" w:hAnsi="Arial" w:cs="Arial"/>
          <w:sz w:val="24"/>
          <w:szCs w:val="24"/>
        </w:rPr>
      </w:pPr>
      <w:r w:rsidRPr="008154F2">
        <w:rPr>
          <w:rFonts w:ascii="Arial" w:hAnsi="Arial" w:cs="Arial"/>
          <w:sz w:val="24"/>
          <w:szCs w:val="24"/>
        </w:rPr>
        <w:t xml:space="preserve">1. </w:t>
      </w:r>
      <w:proofErr w:type="spellStart"/>
      <w:r w:rsidRPr="008154F2">
        <w:rPr>
          <w:rFonts w:ascii="Arial" w:hAnsi="Arial" w:cs="Arial"/>
          <w:sz w:val="24"/>
          <w:szCs w:val="24"/>
        </w:rPr>
        <w:t>HubSpot</w:t>
      </w:r>
      <w:proofErr w:type="spellEnd"/>
      <w:r w:rsidRPr="008154F2">
        <w:rPr>
          <w:rFonts w:ascii="Arial" w:hAnsi="Arial" w:cs="Arial"/>
          <w:sz w:val="24"/>
          <w:szCs w:val="24"/>
        </w:rPr>
        <w:t xml:space="preserve"> Social Media Trends Report (2023).</w:t>
      </w:r>
    </w:p>
    <w:p w14:paraId="76B25EDC" w14:textId="77777777" w:rsidR="008154F2" w:rsidRPr="008154F2" w:rsidRDefault="008154F2" w:rsidP="008154F2">
      <w:pPr>
        <w:spacing w:line="360" w:lineRule="auto"/>
        <w:rPr>
          <w:rFonts w:ascii="Arial" w:hAnsi="Arial" w:cs="Arial"/>
          <w:sz w:val="24"/>
          <w:szCs w:val="24"/>
        </w:rPr>
      </w:pPr>
      <w:r w:rsidRPr="008154F2">
        <w:rPr>
          <w:rFonts w:ascii="Arial" w:hAnsi="Arial" w:cs="Arial"/>
          <w:sz w:val="24"/>
          <w:szCs w:val="24"/>
        </w:rPr>
        <w:t>2. Sprout Social Industry Insights.</w:t>
      </w:r>
    </w:p>
    <w:p w14:paraId="33EE265E" w14:textId="77777777" w:rsidR="008154F2" w:rsidRPr="008154F2" w:rsidRDefault="008154F2" w:rsidP="008154F2">
      <w:pPr>
        <w:spacing w:line="360" w:lineRule="auto"/>
        <w:rPr>
          <w:rFonts w:ascii="Arial" w:hAnsi="Arial" w:cs="Arial"/>
          <w:sz w:val="24"/>
          <w:szCs w:val="24"/>
        </w:rPr>
      </w:pPr>
      <w:r w:rsidRPr="008154F2">
        <w:rPr>
          <w:rFonts w:ascii="Arial" w:hAnsi="Arial" w:cs="Arial"/>
          <w:sz w:val="24"/>
          <w:szCs w:val="24"/>
        </w:rPr>
        <w:t xml:space="preserve">3. Facebook &amp; </w:t>
      </w:r>
      <w:proofErr w:type="spellStart"/>
      <w:r w:rsidRPr="008154F2">
        <w:rPr>
          <w:rFonts w:ascii="Arial" w:hAnsi="Arial" w:cs="Arial"/>
          <w:sz w:val="24"/>
          <w:szCs w:val="24"/>
        </w:rPr>
        <w:t>Instagram</w:t>
      </w:r>
      <w:proofErr w:type="spellEnd"/>
      <w:r w:rsidRPr="008154F2">
        <w:rPr>
          <w:rFonts w:ascii="Arial" w:hAnsi="Arial" w:cs="Arial"/>
          <w:sz w:val="24"/>
          <w:szCs w:val="24"/>
        </w:rPr>
        <w:t xml:space="preserve"> Business Reports.</w:t>
      </w:r>
    </w:p>
    <w:p w14:paraId="5242B525" w14:textId="77777777" w:rsidR="008154F2" w:rsidRPr="008154F2" w:rsidRDefault="008154F2" w:rsidP="008154F2">
      <w:pPr>
        <w:spacing w:line="360" w:lineRule="auto"/>
        <w:rPr>
          <w:rFonts w:ascii="Arial" w:hAnsi="Arial" w:cs="Arial"/>
          <w:sz w:val="24"/>
          <w:szCs w:val="24"/>
        </w:rPr>
      </w:pPr>
      <w:r w:rsidRPr="008154F2">
        <w:rPr>
          <w:rFonts w:ascii="Arial" w:hAnsi="Arial" w:cs="Arial"/>
          <w:sz w:val="24"/>
          <w:szCs w:val="24"/>
        </w:rPr>
        <w:t>4. Twitter Marketing Statistics.</w:t>
      </w:r>
    </w:p>
    <w:p w14:paraId="642C33D7" w14:textId="77777777" w:rsidR="008154F2" w:rsidRPr="008154F2" w:rsidRDefault="008154F2" w:rsidP="008154F2">
      <w:pPr>
        <w:spacing w:line="360" w:lineRule="auto"/>
        <w:rPr>
          <w:rFonts w:ascii="Arial" w:hAnsi="Arial" w:cs="Arial"/>
          <w:sz w:val="24"/>
          <w:szCs w:val="24"/>
        </w:rPr>
      </w:pPr>
      <w:r w:rsidRPr="008154F2">
        <w:rPr>
          <w:rFonts w:ascii="Arial" w:hAnsi="Arial" w:cs="Arial"/>
          <w:sz w:val="24"/>
          <w:szCs w:val="24"/>
        </w:rPr>
        <w:t>5. Social Media Examiner Industry Research.</w:t>
      </w:r>
    </w:p>
    <w:p w14:paraId="7053EFD1" w14:textId="0D68A4EF" w:rsidR="00932DAB" w:rsidRPr="00363734" w:rsidRDefault="008130D9" w:rsidP="00363734">
      <w:pPr>
        <w:spacing w:line="360" w:lineRule="auto"/>
        <w:rPr>
          <w:rFonts w:ascii="Arial" w:hAnsi="Arial" w:cs="Arial"/>
        </w:rPr>
      </w:pPr>
      <w:r w:rsidRPr="00363734">
        <w:rPr>
          <w:rFonts w:ascii="Arial" w:hAnsi="Arial" w:cs="Arial"/>
        </w:rPr>
        <w:br/>
      </w:r>
    </w:p>
    <w:p w14:paraId="5F2413BE" w14:textId="77777777" w:rsidR="00932DAB" w:rsidRPr="00363734" w:rsidRDefault="008130D9" w:rsidP="00363734">
      <w:pPr>
        <w:spacing w:line="360" w:lineRule="auto"/>
        <w:rPr>
          <w:rFonts w:ascii="Arial" w:hAnsi="Arial" w:cs="Arial"/>
        </w:rPr>
      </w:pPr>
      <w:r w:rsidRPr="00363734">
        <w:rPr>
          <w:rFonts w:ascii="Arial" w:hAnsi="Arial" w:cs="Arial"/>
        </w:rPr>
        <w:br/>
      </w:r>
    </w:p>
    <w:sectPr w:rsidR="00932DAB" w:rsidRPr="003637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0D7751"/>
    <w:multiLevelType w:val="hybridMultilevel"/>
    <w:tmpl w:val="FCEEC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54E1EC7"/>
    <w:multiLevelType w:val="hybridMultilevel"/>
    <w:tmpl w:val="35F674C0"/>
    <w:lvl w:ilvl="0" w:tplc="40090005">
      <w:start w:val="1"/>
      <w:numFmt w:val="bullet"/>
      <w:lvlText w:val=""/>
      <w:lvlJc w:val="left"/>
      <w:pPr>
        <w:ind w:left="720" w:hanging="360"/>
      </w:pPr>
      <w:rPr>
        <w:rFonts w:ascii="Wingdings" w:hAnsi="Wingdings" w:hint="default"/>
      </w:rPr>
    </w:lvl>
    <w:lvl w:ilvl="1" w:tplc="4508D71E">
      <w:start w:val="5"/>
      <w:numFmt w:val="bullet"/>
      <w:lvlText w:val="-"/>
      <w:lvlJc w:val="left"/>
      <w:pPr>
        <w:ind w:left="1440" w:hanging="360"/>
      </w:pPr>
      <w:rPr>
        <w:rFonts w:ascii="Arial" w:eastAsiaTheme="minorEastAsia"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62D2A5F"/>
    <w:multiLevelType w:val="hybridMultilevel"/>
    <w:tmpl w:val="4E022F2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84578F8"/>
    <w:multiLevelType w:val="hybridMultilevel"/>
    <w:tmpl w:val="1CBCE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C136747"/>
    <w:multiLevelType w:val="hybridMultilevel"/>
    <w:tmpl w:val="DCD20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E457550"/>
    <w:multiLevelType w:val="hybridMultilevel"/>
    <w:tmpl w:val="4C2227CE"/>
    <w:lvl w:ilvl="0" w:tplc="40090005">
      <w:start w:val="1"/>
      <w:numFmt w:val="bullet"/>
      <w:lvlText w:val=""/>
      <w:lvlJc w:val="left"/>
      <w:pPr>
        <w:ind w:left="720" w:hanging="360"/>
      </w:pPr>
      <w:rPr>
        <w:rFonts w:ascii="Wingdings" w:hAnsi="Wingdings" w:hint="default"/>
      </w:rPr>
    </w:lvl>
    <w:lvl w:ilvl="1" w:tplc="5CA233D6">
      <w:start w:val="5"/>
      <w:numFmt w:val="bullet"/>
      <w:lvlText w:val="-"/>
      <w:lvlJc w:val="left"/>
      <w:pPr>
        <w:ind w:left="1440" w:hanging="360"/>
      </w:pPr>
      <w:rPr>
        <w:rFonts w:ascii="Cambria" w:eastAsiaTheme="minorEastAsia" w:hAnsi="Cambria"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0E93BD5"/>
    <w:multiLevelType w:val="hybridMultilevel"/>
    <w:tmpl w:val="31447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3DF5815"/>
    <w:multiLevelType w:val="hybridMultilevel"/>
    <w:tmpl w:val="E84E9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B81359D"/>
    <w:multiLevelType w:val="hybridMultilevel"/>
    <w:tmpl w:val="2396B08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89F72B3"/>
    <w:multiLevelType w:val="hybridMultilevel"/>
    <w:tmpl w:val="35124B6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EA21D85"/>
    <w:multiLevelType w:val="hybridMultilevel"/>
    <w:tmpl w:val="67408D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4B3562E"/>
    <w:multiLevelType w:val="hybridMultilevel"/>
    <w:tmpl w:val="EC8C39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0655B29"/>
    <w:multiLevelType w:val="hybridMultilevel"/>
    <w:tmpl w:val="FE909F6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9FB2232"/>
    <w:multiLevelType w:val="hybridMultilevel"/>
    <w:tmpl w:val="1974B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1AB71D1"/>
    <w:multiLevelType w:val="hybridMultilevel"/>
    <w:tmpl w:val="6DBC67B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9"/>
  </w:num>
  <w:num w:numId="12">
    <w:abstractNumId w:val="22"/>
  </w:num>
  <w:num w:numId="13">
    <w:abstractNumId w:val="15"/>
  </w:num>
  <w:num w:numId="14">
    <w:abstractNumId w:val="14"/>
  </w:num>
  <w:num w:numId="15">
    <w:abstractNumId w:val="11"/>
  </w:num>
  <w:num w:numId="16">
    <w:abstractNumId w:val="10"/>
  </w:num>
  <w:num w:numId="17">
    <w:abstractNumId w:val="21"/>
  </w:num>
  <w:num w:numId="18">
    <w:abstractNumId w:val="23"/>
  </w:num>
  <w:num w:numId="19">
    <w:abstractNumId w:val="16"/>
  </w:num>
  <w:num w:numId="20">
    <w:abstractNumId w:val="12"/>
  </w:num>
  <w:num w:numId="21">
    <w:abstractNumId w:val="18"/>
  </w:num>
  <w:num w:numId="22">
    <w:abstractNumId w:val="19"/>
  </w:num>
  <w:num w:numId="23">
    <w:abstractNumId w:val="2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62A8F"/>
    <w:rsid w:val="0029639D"/>
    <w:rsid w:val="00326F90"/>
    <w:rsid w:val="00363734"/>
    <w:rsid w:val="003E57DF"/>
    <w:rsid w:val="005447E4"/>
    <w:rsid w:val="00594109"/>
    <w:rsid w:val="008130D9"/>
    <w:rsid w:val="008137AB"/>
    <w:rsid w:val="008154F2"/>
    <w:rsid w:val="00926A73"/>
    <w:rsid w:val="00932DAB"/>
    <w:rsid w:val="00AA1D8D"/>
    <w:rsid w:val="00B0316C"/>
    <w:rsid w:val="00B47730"/>
    <w:rsid w:val="00BC00CB"/>
    <w:rsid w:val="00CB0664"/>
    <w:rsid w:val="00F82D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478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16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F82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D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16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F82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D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6699">
      <w:bodyDiv w:val="1"/>
      <w:marLeft w:val="0"/>
      <w:marRight w:val="0"/>
      <w:marTop w:val="0"/>
      <w:marBottom w:val="0"/>
      <w:divBdr>
        <w:top w:val="none" w:sz="0" w:space="0" w:color="auto"/>
        <w:left w:val="none" w:sz="0" w:space="0" w:color="auto"/>
        <w:bottom w:val="none" w:sz="0" w:space="0" w:color="auto"/>
        <w:right w:val="none" w:sz="0" w:space="0" w:color="auto"/>
      </w:divBdr>
    </w:div>
    <w:div w:id="44641800">
      <w:bodyDiv w:val="1"/>
      <w:marLeft w:val="0"/>
      <w:marRight w:val="0"/>
      <w:marTop w:val="0"/>
      <w:marBottom w:val="0"/>
      <w:divBdr>
        <w:top w:val="none" w:sz="0" w:space="0" w:color="auto"/>
        <w:left w:val="none" w:sz="0" w:space="0" w:color="auto"/>
        <w:bottom w:val="none" w:sz="0" w:space="0" w:color="auto"/>
        <w:right w:val="none" w:sz="0" w:space="0" w:color="auto"/>
      </w:divBdr>
    </w:div>
    <w:div w:id="170490462">
      <w:bodyDiv w:val="1"/>
      <w:marLeft w:val="0"/>
      <w:marRight w:val="0"/>
      <w:marTop w:val="0"/>
      <w:marBottom w:val="0"/>
      <w:divBdr>
        <w:top w:val="none" w:sz="0" w:space="0" w:color="auto"/>
        <w:left w:val="none" w:sz="0" w:space="0" w:color="auto"/>
        <w:bottom w:val="none" w:sz="0" w:space="0" w:color="auto"/>
        <w:right w:val="none" w:sz="0" w:space="0" w:color="auto"/>
      </w:divBdr>
    </w:div>
    <w:div w:id="258761196">
      <w:bodyDiv w:val="1"/>
      <w:marLeft w:val="0"/>
      <w:marRight w:val="0"/>
      <w:marTop w:val="0"/>
      <w:marBottom w:val="0"/>
      <w:divBdr>
        <w:top w:val="none" w:sz="0" w:space="0" w:color="auto"/>
        <w:left w:val="none" w:sz="0" w:space="0" w:color="auto"/>
        <w:bottom w:val="none" w:sz="0" w:space="0" w:color="auto"/>
        <w:right w:val="none" w:sz="0" w:space="0" w:color="auto"/>
      </w:divBdr>
    </w:div>
    <w:div w:id="659963175">
      <w:bodyDiv w:val="1"/>
      <w:marLeft w:val="0"/>
      <w:marRight w:val="0"/>
      <w:marTop w:val="0"/>
      <w:marBottom w:val="0"/>
      <w:divBdr>
        <w:top w:val="none" w:sz="0" w:space="0" w:color="auto"/>
        <w:left w:val="none" w:sz="0" w:space="0" w:color="auto"/>
        <w:bottom w:val="none" w:sz="0" w:space="0" w:color="auto"/>
        <w:right w:val="none" w:sz="0" w:space="0" w:color="auto"/>
      </w:divBdr>
    </w:div>
    <w:div w:id="690911883">
      <w:bodyDiv w:val="1"/>
      <w:marLeft w:val="0"/>
      <w:marRight w:val="0"/>
      <w:marTop w:val="0"/>
      <w:marBottom w:val="0"/>
      <w:divBdr>
        <w:top w:val="none" w:sz="0" w:space="0" w:color="auto"/>
        <w:left w:val="none" w:sz="0" w:space="0" w:color="auto"/>
        <w:bottom w:val="none" w:sz="0" w:space="0" w:color="auto"/>
        <w:right w:val="none" w:sz="0" w:space="0" w:color="auto"/>
      </w:divBdr>
    </w:div>
    <w:div w:id="729965329">
      <w:bodyDiv w:val="1"/>
      <w:marLeft w:val="0"/>
      <w:marRight w:val="0"/>
      <w:marTop w:val="0"/>
      <w:marBottom w:val="0"/>
      <w:divBdr>
        <w:top w:val="none" w:sz="0" w:space="0" w:color="auto"/>
        <w:left w:val="none" w:sz="0" w:space="0" w:color="auto"/>
        <w:bottom w:val="none" w:sz="0" w:space="0" w:color="auto"/>
        <w:right w:val="none" w:sz="0" w:space="0" w:color="auto"/>
      </w:divBdr>
    </w:div>
    <w:div w:id="855508248">
      <w:bodyDiv w:val="1"/>
      <w:marLeft w:val="0"/>
      <w:marRight w:val="0"/>
      <w:marTop w:val="0"/>
      <w:marBottom w:val="0"/>
      <w:divBdr>
        <w:top w:val="none" w:sz="0" w:space="0" w:color="auto"/>
        <w:left w:val="none" w:sz="0" w:space="0" w:color="auto"/>
        <w:bottom w:val="none" w:sz="0" w:space="0" w:color="auto"/>
        <w:right w:val="none" w:sz="0" w:space="0" w:color="auto"/>
      </w:divBdr>
    </w:div>
    <w:div w:id="1043796693">
      <w:bodyDiv w:val="1"/>
      <w:marLeft w:val="0"/>
      <w:marRight w:val="0"/>
      <w:marTop w:val="0"/>
      <w:marBottom w:val="0"/>
      <w:divBdr>
        <w:top w:val="none" w:sz="0" w:space="0" w:color="auto"/>
        <w:left w:val="none" w:sz="0" w:space="0" w:color="auto"/>
        <w:bottom w:val="none" w:sz="0" w:space="0" w:color="auto"/>
        <w:right w:val="none" w:sz="0" w:space="0" w:color="auto"/>
      </w:divBdr>
    </w:div>
    <w:div w:id="1061902782">
      <w:bodyDiv w:val="1"/>
      <w:marLeft w:val="0"/>
      <w:marRight w:val="0"/>
      <w:marTop w:val="0"/>
      <w:marBottom w:val="0"/>
      <w:divBdr>
        <w:top w:val="none" w:sz="0" w:space="0" w:color="auto"/>
        <w:left w:val="none" w:sz="0" w:space="0" w:color="auto"/>
        <w:bottom w:val="none" w:sz="0" w:space="0" w:color="auto"/>
        <w:right w:val="none" w:sz="0" w:space="0" w:color="auto"/>
      </w:divBdr>
    </w:div>
    <w:div w:id="1226525665">
      <w:bodyDiv w:val="1"/>
      <w:marLeft w:val="0"/>
      <w:marRight w:val="0"/>
      <w:marTop w:val="0"/>
      <w:marBottom w:val="0"/>
      <w:divBdr>
        <w:top w:val="none" w:sz="0" w:space="0" w:color="auto"/>
        <w:left w:val="none" w:sz="0" w:space="0" w:color="auto"/>
        <w:bottom w:val="none" w:sz="0" w:space="0" w:color="auto"/>
        <w:right w:val="none" w:sz="0" w:space="0" w:color="auto"/>
      </w:divBdr>
    </w:div>
    <w:div w:id="1569728757">
      <w:bodyDiv w:val="1"/>
      <w:marLeft w:val="0"/>
      <w:marRight w:val="0"/>
      <w:marTop w:val="0"/>
      <w:marBottom w:val="0"/>
      <w:divBdr>
        <w:top w:val="none" w:sz="0" w:space="0" w:color="auto"/>
        <w:left w:val="none" w:sz="0" w:space="0" w:color="auto"/>
        <w:bottom w:val="none" w:sz="0" w:space="0" w:color="auto"/>
        <w:right w:val="none" w:sz="0" w:space="0" w:color="auto"/>
      </w:divBdr>
    </w:div>
    <w:div w:id="1634208560">
      <w:bodyDiv w:val="1"/>
      <w:marLeft w:val="0"/>
      <w:marRight w:val="0"/>
      <w:marTop w:val="0"/>
      <w:marBottom w:val="0"/>
      <w:divBdr>
        <w:top w:val="none" w:sz="0" w:space="0" w:color="auto"/>
        <w:left w:val="none" w:sz="0" w:space="0" w:color="auto"/>
        <w:bottom w:val="none" w:sz="0" w:space="0" w:color="auto"/>
        <w:right w:val="none" w:sz="0" w:space="0" w:color="auto"/>
      </w:divBdr>
    </w:div>
    <w:div w:id="1929576746">
      <w:bodyDiv w:val="1"/>
      <w:marLeft w:val="0"/>
      <w:marRight w:val="0"/>
      <w:marTop w:val="0"/>
      <w:marBottom w:val="0"/>
      <w:divBdr>
        <w:top w:val="none" w:sz="0" w:space="0" w:color="auto"/>
        <w:left w:val="none" w:sz="0" w:space="0" w:color="auto"/>
        <w:bottom w:val="none" w:sz="0" w:space="0" w:color="auto"/>
        <w:right w:val="none" w:sz="0" w:space="0" w:color="auto"/>
      </w:divBdr>
    </w:div>
    <w:div w:id="1980331677">
      <w:bodyDiv w:val="1"/>
      <w:marLeft w:val="0"/>
      <w:marRight w:val="0"/>
      <w:marTop w:val="0"/>
      <w:marBottom w:val="0"/>
      <w:divBdr>
        <w:top w:val="none" w:sz="0" w:space="0" w:color="auto"/>
        <w:left w:val="none" w:sz="0" w:space="0" w:color="auto"/>
        <w:bottom w:val="none" w:sz="0" w:space="0" w:color="auto"/>
        <w:right w:val="none" w:sz="0" w:space="0" w:color="auto"/>
      </w:divBdr>
    </w:div>
    <w:div w:id="1997566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C9E7E-BBB6-482C-8B95-BEF653543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Admin</cp:lastModifiedBy>
  <cp:revision>2</cp:revision>
  <cp:lastPrinted>2025-02-28T13:13:00Z</cp:lastPrinted>
  <dcterms:created xsi:type="dcterms:W3CDTF">2025-02-28T13:14:00Z</dcterms:created>
  <dcterms:modified xsi:type="dcterms:W3CDTF">2025-02-28T13:14:00Z</dcterms:modified>
</cp:coreProperties>
</file>